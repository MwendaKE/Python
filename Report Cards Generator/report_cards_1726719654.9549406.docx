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400" w:lineRule="exact" w:before="0" w:after="0"/>
        <w:jc w:val="center"/>
      </w:pPr>
      <w:r>
        <w:rPr>
          <w:rFonts w:ascii="Times New Roman" w:hAnsi="Times New Roman"/>
          <w:sz w:val="44"/>
        </w:rPr>
        <w:t>NAIROBI TUMAINI SCHOOLS</w:t>
        <w:br/>
      </w:r>
      <w:r>
        <w:rPr>
          <w:rFonts w:ascii="Times New Roman" w:hAnsi="Times New Roman"/>
          <w:color w:val="FF0000"/>
          <w:sz w:val="32"/>
        </w:rPr>
        <w:t>CBC JUNIOR AND SENIOR SECONDARY SCHOOLS</w:t>
        <w:br/>
      </w:r>
      <w:r>
        <w:rPr>
          <w:rFonts w:ascii="Times New Roman" w:hAnsi="Times New Roman"/>
          <w:color w:val="000000"/>
          <w:sz w:val="24"/>
        </w:rPr>
        <w:t>P.O BOX 11722 — 00400, NAIROBI. TEL: 0700787462</w:t>
        <w:br/>
      </w:r>
    </w:p>
    <w:p>
      <w:pPr>
        <w:pStyle w:val="Heading1"/>
        <w:spacing w:before="0" w:after="60"/>
        <w:jc w:val="center"/>
      </w:pPr>
      <w:r>
        <w:rPr>
          <w:rFonts w:ascii="Impact" w:hAnsi="Impact"/>
          <w:color w:val="0047AB"/>
          <w:sz w:val="28"/>
          <w:u w:val="single"/>
        </w:rPr>
        <w:t>STUDENT REPORT CARD</w:t>
      </w:r>
    </w:p>
    <w:p>
      <w:pPr>
        <w:spacing w:line="260" w:lineRule="exact"/>
      </w:pPr>
      <w:r>
        <w:t xml:space="preserve">NAME </w:t>
      </w:r>
      <w:r>
        <w:rPr>
          <w:rFonts w:ascii="Lucida Calligraphy" w:hAnsi="Lucida Calligraphy"/>
          <w:b/>
          <w:u w:val="dotted"/>
        </w:rPr>
        <w:t xml:space="preserve">     FATUMA ABDI      </w:t>
      </w:r>
      <w:r>
        <w:t xml:space="preserve">ADM NO. </w:t>
      </w:r>
      <w:r>
        <w:rPr>
          <w:rFonts w:ascii="Lucida Calligraphy" w:hAnsi="Lucida Calligraphy"/>
          <w:b/>
          <w:u w:val="dotted"/>
        </w:rPr>
        <w:t xml:space="preserve">      127      </w:t>
      </w:r>
      <w:r>
        <w:t xml:space="preserve">FORM </w:t>
      </w:r>
      <w:r>
        <w:rPr>
          <w:b/>
          <w:u w:val="dotted"/>
        </w:rPr>
        <w:t xml:space="preserve">      FORM 1     </w:t>
      </w:r>
      <w:r>
        <w:t xml:space="preserve">TERM </w:t>
      </w:r>
      <w:r>
        <w:rPr>
          <w:rFonts w:ascii="Lucida Calligraphy" w:hAnsi="Lucida Calligraphy"/>
          <w:b/>
          <w:u w:val="dotted"/>
        </w:rPr>
        <w:t xml:space="preserve">     TERM 2     </w:t>
      </w:r>
      <w:r>
        <w:t>EXAM</w:t>
      </w:r>
      <w:r>
        <w:rPr>
          <w:rFonts w:ascii="Lucida Calligraphy" w:hAnsi="Lucida Calligraphy"/>
          <w:b/>
          <w:u w:val="dotted"/>
        </w:rPr>
        <w:t xml:space="preserve">     ENDTERM     </w:t>
      </w:r>
      <w:r>
        <w:t xml:space="preserve">YEAR </w:t>
      </w:r>
      <w:r>
        <w:rPr>
          <w:rFonts w:ascii="Lucida Calligraphy" w:hAnsi="Lucida Calligraphy"/>
          <w:b/>
          <w:u w:val="dotted"/>
        </w:rPr>
        <w:t xml:space="preserve">     2024     _</w:t>
      </w:r>
    </w:p>
    <w:p>
      <w:pPr>
        <w:spacing w:line="300" w:lineRule="exact"/>
      </w:pPr>
      <w:r>
        <w:t xml:space="preserve">MEAN GRADE </w:t>
      </w:r>
      <w:r>
        <w:rPr>
          <w:rFonts w:ascii="Lucida Calligraphy" w:hAnsi="Lucida Calligraphy"/>
          <w:b/>
          <w:u w:val="dotted"/>
        </w:rPr>
        <w:t xml:space="preserve">         B-        </w:t>
      </w:r>
      <w:r>
        <w:t>POSITION</w:t>
      </w:r>
      <w:r>
        <w:rPr>
          <w:rFonts w:ascii="Lucida Calligraphy" w:hAnsi="Lucida Calligraphy"/>
          <w:b/>
          <w:u w:val="dotted"/>
        </w:rPr>
        <w:t xml:space="preserve">          1          </w:t>
      </w:r>
      <w:r>
        <w:t>OUT OF</w:t>
      </w:r>
      <w:r>
        <w:rPr>
          <w:rFonts w:ascii="Lucida Calligraphy" w:hAnsi="Lucida Calligraphy"/>
          <w:b/>
          <w:u w:val="dotted"/>
        </w:rPr>
        <w:t xml:space="preserve">          45         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0"/>
        <w:gridCol w:w="3685"/>
        <w:gridCol w:w="1984"/>
        <w:gridCol w:w="1984"/>
        <w:gridCol w:w="1984"/>
        <w:gridCol w:w="1417"/>
        <w:gridCol w:w="4535"/>
        <w:gridCol w:w="2551"/>
      </w:tblGrid>
      <w:tr>
        <w:tc>
          <w:tcPr>
            <w:tcW w:type="dxa" w:w="850"/>
          </w:tcPr>
          <w:p>
            <w:r>
              <w:t>CODE</w:t>
            </w:r>
          </w:p>
        </w:tc>
        <w:tc>
          <w:tcPr>
            <w:tcW w:type="dxa" w:w="3685"/>
          </w:tcPr>
          <w:p>
            <w:r>
              <w:t>SUBJECTS</w:t>
            </w:r>
          </w:p>
        </w:tc>
        <w:tc>
          <w:tcPr>
            <w:tcW w:type="dxa" w:w="1984"/>
          </w:tcPr>
          <w:p>
            <w:r>
              <w:t>Opener</w:t>
            </w:r>
          </w:p>
        </w:tc>
        <w:tc>
          <w:tcPr>
            <w:tcW w:type="dxa" w:w="1984"/>
          </w:tcPr>
          <w:p>
            <w:r>
              <w:t>Midterm</w:t>
            </w:r>
          </w:p>
        </w:tc>
        <w:tc>
          <w:tcPr>
            <w:tcW w:type="dxa" w:w="1984"/>
          </w:tcPr>
          <w:p>
            <w:r>
              <w:t>Endterm</w:t>
            </w:r>
          </w:p>
        </w:tc>
        <w:tc>
          <w:tcPr>
            <w:tcW w:type="dxa" w:w="1417"/>
          </w:tcPr>
          <w:p>
            <w:r>
              <w:t>Dev</w:t>
            </w:r>
          </w:p>
        </w:tc>
        <w:tc>
          <w:tcPr>
            <w:tcW w:type="dxa" w:w="4535"/>
          </w:tcPr>
          <w:p>
            <w:r>
              <w:t>REMARKS</w:t>
            </w:r>
          </w:p>
        </w:tc>
        <w:tc>
          <w:tcPr>
            <w:tcW w:type="dxa" w:w="2551"/>
          </w:tcPr>
          <w:p>
            <w:r>
              <w:t>TEACHER</w:t>
            </w:r>
          </w:p>
        </w:tc>
      </w:tr>
      <w:tr>
        <w:tc>
          <w:tcPr>
            <w:tcW w:type="dxa" w:w="850"/>
          </w:tcPr>
          <w:p>
            <w:r>
              <w:t>100</w:t>
            </w:r>
          </w:p>
        </w:tc>
        <w:tc>
          <w:tcPr>
            <w:tcW w:type="dxa" w:w="3685"/>
          </w:tcPr>
          <w:p>
            <w:r>
              <w:t>ENGLISH</w:t>
            </w:r>
          </w:p>
        </w:tc>
        <w:tc>
          <w:tcPr>
            <w:tcW w:type="dxa" w:w="1984"/>
          </w:tcPr>
          <w:p>
            <w:r>
              <w:t>52  B-</w:t>
            </w:r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984"/>
          </w:tcPr>
          <w:p>
            <w:r>
              <w:t>12  E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-26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Ondari</w:t>
            </w:r>
          </w:p>
        </w:tc>
      </w:tr>
      <w:tr>
        <w:tc>
          <w:tcPr>
            <w:tcW w:type="dxa" w:w="850"/>
          </w:tcPr>
          <w:p>
            <w:r>
              <w:t>101</w:t>
            </w:r>
          </w:p>
        </w:tc>
        <w:tc>
          <w:tcPr>
            <w:tcW w:type="dxa" w:w="3685"/>
          </w:tcPr>
          <w:p>
            <w:r>
              <w:t>KISWAHILI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984"/>
          </w:tcPr>
          <w:p>
            <w:r>
              <w:t>52  B-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+11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Polly</w:t>
            </w:r>
          </w:p>
        </w:tc>
      </w:tr>
      <w:tr>
        <w:tc>
          <w:tcPr>
            <w:tcW w:type="dxa" w:w="850"/>
          </w:tcPr>
          <w:p>
            <w:r>
              <w:t>202</w:t>
            </w:r>
          </w:p>
        </w:tc>
        <w:tc>
          <w:tcPr>
            <w:tcW w:type="dxa" w:w="3685"/>
          </w:tcPr>
          <w:p>
            <w:r>
              <w:t>MATHEMATICS</w:t>
            </w:r>
          </w:p>
        </w:tc>
        <w:tc>
          <w:tcPr>
            <w:tcW w:type="dxa" w:w="1984"/>
          </w:tcPr>
          <w:p>
            <w:r>
              <w:t>60  B+</w:t>
            </w:r>
          </w:p>
        </w:tc>
        <w:tc>
          <w:tcPr>
            <w:tcW w:type="dxa" w:w="1984"/>
          </w:tcPr>
          <w:p>
            <w:r>
              <w:t>5  E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+63</w:t>
            </w:r>
          </w:p>
        </w:tc>
        <w:tc>
          <w:tcPr>
            <w:tcW w:type="dxa" w:w="4535"/>
          </w:tcPr>
          <w:p>
            <w:r>
              <w:t>Very Good</w:t>
            </w:r>
          </w:p>
        </w:tc>
        <w:tc>
          <w:tcPr>
            <w:tcW w:type="dxa" w:w="2551"/>
          </w:tcPr>
          <w:p>
            <w:r>
              <w:t>Partrick</w:t>
            </w:r>
          </w:p>
        </w:tc>
      </w:tr>
      <w:tr>
        <w:tc>
          <w:tcPr>
            <w:tcW w:type="dxa" w:w="850"/>
          </w:tcPr>
          <w:p>
            <w:r>
              <w:t>123</w:t>
            </w:r>
          </w:p>
        </w:tc>
        <w:tc>
          <w:tcPr>
            <w:tcW w:type="dxa" w:w="3685"/>
          </w:tcPr>
          <w:p>
            <w:r>
              <w:t>BIOLOGY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984"/>
          </w:tcPr>
          <w:p>
            <w:r>
              <w:t>48  C+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342</w:t>
            </w:r>
          </w:p>
        </w:tc>
        <w:tc>
          <w:tcPr>
            <w:tcW w:type="dxa" w:w="3685"/>
          </w:tcPr>
          <w:p>
            <w:r>
              <w:t>PHYSICS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0</w:t>
            </w:r>
          </w:p>
        </w:tc>
        <w:tc>
          <w:tcPr>
            <w:tcW w:type="dxa" w:w="4535"/>
          </w:tcPr>
          <w:p>
            <w:r>
              <w:t>Excellent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333</w:t>
            </w:r>
          </w:p>
        </w:tc>
        <w:tc>
          <w:tcPr>
            <w:tcW w:type="dxa" w:w="3685"/>
          </w:tcPr>
          <w:p>
            <w:r>
              <w:t>CHEMISTRY</w:t>
            </w:r>
          </w:p>
        </w:tc>
        <w:tc>
          <w:tcPr>
            <w:tcW w:type="dxa" w:w="1984"/>
          </w:tcPr>
          <w:p>
            <w:r>
              <w:t>86  A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984"/>
          </w:tcPr>
          <w:p>
            <w:r>
              <w:t>80  A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331</w:t>
            </w:r>
          </w:p>
        </w:tc>
        <w:tc>
          <w:tcPr>
            <w:tcW w:type="dxa" w:w="3685"/>
          </w:tcPr>
          <w:p>
            <w:r>
              <w:t>HISTORY</w:t>
            </w:r>
          </w:p>
        </w:tc>
        <w:tc>
          <w:tcPr>
            <w:tcW w:type="dxa" w:w="1984"/>
          </w:tcPr>
          <w:p>
            <w:r>
              <w:t>35  C-</w:t>
            </w:r>
          </w:p>
        </w:tc>
        <w:tc>
          <w:tcPr>
            <w:tcW w:type="dxa" w:w="1984"/>
          </w:tcPr>
          <w:p>
            <w:r>
              <w:t>44  C</w:t>
            </w:r>
          </w:p>
        </w:tc>
        <w:tc>
          <w:tcPr>
            <w:tcW w:type="dxa" w:w="1984"/>
          </w:tcPr>
          <w:p>
            <w:r>
              <w:t>12  E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Sandra</w:t>
            </w:r>
          </w:p>
        </w:tc>
      </w:tr>
      <w:tr>
        <w:tc>
          <w:tcPr>
            <w:tcW w:type="dxa" w:w="850"/>
          </w:tcPr>
          <w:p>
            <w:r>
              <w:t>165</w:t>
            </w:r>
          </w:p>
        </w:tc>
        <w:tc>
          <w:tcPr>
            <w:tcW w:type="dxa" w:w="3685"/>
          </w:tcPr>
          <w:p>
            <w:r>
              <w:t>GEOGRAPHY</w:t>
            </w:r>
          </w:p>
        </w:tc>
        <w:tc>
          <w:tcPr>
            <w:tcW w:type="dxa" w:w="1984"/>
          </w:tcPr>
          <w:p>
            <w:r>
              <w:t>66  A-</w:t>
            </w:r>
          </w:p>
        </w:tc>
        <w:tc>
          <w:tcPr>
            <w:tcW w:type="dxa" w:w="1984"/>
          </w:tcPr>
          <w:p>
            <w:r>
              <w:t>52  B-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-4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Miriam</w:t>
            </w:r>
          </w:p>
        </w:tc>
      </w:tr>
      <w:tr>
        <w:tc>
          <w:tcPr>
            <w:tcW w:type="dxa" w:w="850"/>
          </w:tcPr>
          <w:p>
            <w:r>
              <w:t>112</w:t>
            </w:r>
          </w:p>
        </w:tc>
        <w:tc>
          <w:tcPr>
            <w:tcW w:type="dxa" w:w="3685"/>
          </w:tcPr>
          <w:p>
            <w:r>
              <w:t>CRE</w:t>
            </w:r>
          </w:p>
        </w:tc>
        <w:tc>
          <w:tcPr>
            <w:tcW w:type="dxa" w:w="1984"/>
          </w:tcPr>
          <w:p>
            <w:r>
              <w:t>88  A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-50</w:t>
            </w:r>
          </w:p>
        </w:tc>
        <w:tc>
          <w:tcPr>
            <w:tcW w:type="dxa" w:w="4535"/>
          </w:tcPr>
          <w:p>
            <w:r>
              <w:t>Poor</w:t>
            </w:r>
          </w:p>
        </w:tc>
        <w:tc>
          <w:tcPr>
            <w:tcW w:type="dxa" w:w="2551"/>
          </w:tcPr>
          <w:p>
            <w:r>
              <w:t>Doris</w:t>
            </w:r>
          </w:p>
        </w:tc>
      </w:tr>
      <w:tr>
        <w:tc>
          <w:tcPr>
            <w:tcW w:type="dxa" w:w="850"/>
          </w:tcPr>
          <w:p>
            <w:r>
              <w:t>213</w:t>
            </w:r>
          </w:p>
        </w:tc>
        <w:tc>
          <w:tcPr>
            <w:tcW w:type="dxa" w:w="3685"/>
          </w:tcPr>
          <w:p>
            <w:r>
              <w:t>AGRICULTURE</w:t>
            </w:r>
          </w:p>
        </w:tc>
        <w:tc>
          <w:tcPr>
            <w:tcW w:type="dxa" w:w="1984"/>
          </w:tcPr>
          <w:p>
            <w:r>
              <w:t>14  E</w:t>
            </w:r>
          </w:p>
        </w:tc>
        <w:tc>
          <w:tcPr>
            <w:tcW w:type="dxa" w:w="1984"/>
          </w:tcPr>
          <w:p>
            <w:r>
              <w:t>88  A</w:t>
            </w:r>
          </w:p>
        </w:tc>
        <w:tc>
          <w:tcPr>
            <w:tcW w:type="dxa" w:w="1984"/>
          </w:tcPr>
          <w:p>
            <w:r>
              <w:t>88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+37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445</w:t>
            </w:r>
          </w:p>
        </w:tc>
        <w:tc>
          <w:tcPr>
            <w:tcW w:type="dxa" w:w="3685"/>
          </w:tcPr>
          <w:p>
            <w:r>
              <w:t>COMPUTER</w:t>
            </w:r>
          </w:p>
        </w:tc>
        <w:tc>
          <w:tcPr>
            <w:tcW w:type="dxa" w:w="1984"/>
          </w:tcPr>
          <w:p>
            <w:r>
              <w:t>76  A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984"/>
          </w:tcPr>
          <w:p>
            <w:r>
              <w:t>69  A-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Erick</w:t>
            </w:r>
          </w:p>
        </w:tc>
      </w:tr>
      <w:tr>
        <w:tc>
          <w:tcPr>
            <w:tcW w:type="dxa" w:w="850"/>
          </w:tcPr>
          <w:p>
            <w:r>
              <w:t>559</w:t>
            </w:r>
          </w:p>
        </w:tc>
        <w:tc>
          <w:tcPr>
            <w:tcW w:type="dxa" w:w="3685"/>
          </w:tcPr>
          <w:p>
            <w:r>
              <w:t>BUSINESS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984"/>
          </w:tcPr>
          <w:p>
            <w:r>
              <w:t>14  E</w:t>
            </w:r>
          </w:p>
        </w:tc>
        <w:tc>
          <w:tcPr>
            <w:tcW w:type="dxa" w:w="1984"/>
          </w:tcPr>
          <w:p>
            <w:r>
              <w:t>30  D+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+5</w:t>
            </w:r>
          </w:p>
        </w:tc>
        <w:tc>
          <w:tcPr>
            <w:tcW w:type="dxa" w:w="4535"/>
          </w:tcPr>
          <w:p>
            <w:r>
              <w:t>Exellent</w:t>
            </w:r>
          </w:p>
        </w:tc>
        <w:tc>
          <w:tcPr>
            <w:tcW w:type="dxa" w:w="2551"/>
          </w:tcPr>
          <w:p>
            <w:r>
              <w:t>Jackline</w:t>
            </w:r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MEAN</w:t>
            </w:r>
          </w:p>
        </w:tc>
        <w:tc>
          <w:tcPr>
            <w:tcW w:type="dxa" w:w="1984"/>
          </w:tcPr>
          <w:p>
            <w:r>
              <w:t>52</w:t>
            </w:r>
          </w:p>
        </w:tc>
        <w:tc>
          <w:tcPr>
            <w:tcW w:type="dxa" w:w="1984"/>
          </w:tcPr>
          <w:p>
            <w:r>
              <w:t>59</w:t>
            </w:r>
          </w:p>
        </w:tc>
        <w:tc>
          <w:tcPr>
            <w:tcW w:type="dxa" w:w="1984"/>
          </w:tcPr>
          <w:p>
            <w:r>
              <w:t>53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GRADE</w:t>
            </w:r>
          </w:p>
        </w:tc>
        <w:tc>
          <w:tcPr>
            <w:tcW w:type="dxa" w:w="1984"/>
          </w:tcPr>
          <w:p>
            <w:r>
              <w:t>B-</w:t>
            </w:r>
          </w:p>
        </w:tc>
        <w:tc>
          <w:tcPr>
            <w:tcW w:type="dxa" w:w="1984"/>
          </w:tcPr>
          <w:p>
            <w:r>
              <w:t>B</w:t>
            </w:r>
          </w:p>
        </w:tc>
        <w:tc>
          <w:tcPr>
            <w:tcW w:type="dxa" w:w="1984"/>
          </w:tcPr>
          <w:p>
            <w:r>
              <w:t>B-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p>
      <w:pPr>
        <w:pStyle w:val="Heading1"/>
        <w:spacing w:after="20"/>
      </w:pPr>
      <w:r>
        <w:rPr>
          <w:rFonts w:ascii="Times New Roman" w:hAnsi="Times New Roman"/>
          <w:color w:val="0047AB"/>
          <w:sz w:val="22"/>
        </w:rPr>
        <w:t>GRAPHICAL PROGRESS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color w:val="0047AB"/>
          <w:sz w:val="22"/>
        </w:rPr>
        <w:t>CLASS TEACHER'S COMMENTS:</w:t>
      </w:r>
      <w:r>
        <w:rPr>
          <w:rFonts w:ascii="Lucida Calligraphy" w:hAnsi="Lucida Calligraphy"/>
          <w:b/>
          <w:u w:val="dotted"/>
        </w:rPr>
        <w:t xml:space="preserve">     Your progress is amazing. I have no doubt that next time you will soar as high as an eagle. Keep up the good work and never give up.   _</w:t>
        <w:br/>
      </w:r>
      <w:r>
        <w:t xml:space="preserve">Date: </w:t>
      </w:r>
      <w:r>
        <w:t>..................................................</w:t>
      </w:r>
      <w:r>
        <w:t xml:space="preserve">          </w:t>
      </w:r>
      <w:r>
        <w:t xml:space="preserve">Signature: </w:t>
      </w:r>
      <w:r>
        <w:t>..................................................</w:t>
      </w:r>
    </w:p>
    <w:p>
      <w:r>
        <w:t xml:space="preserve">School has closed today on </w:t>
      </w:r>
      <w:r>
        <w:rPr>
          <w:rFonts w:ascii="Lucida Calligraphy" w:hAnsi="Lucida Calligraphy"/>
          <w:b/>
          <w:u w:val="dotted"/>
        </w:rPr>
        <w:t xml:space="preserve">       Monday 01 August, 2024         _</w:t>
      </w:r>
      <w:r>
        <w:t xml:space="preserve"> and reopens next time on </w:t>
      </w:r>
      <w:r>
        <w:rPr>
          <w:rFonts w:ascii="Lucida Calligraphy" w:hAnsi="Lucida Calligraphy"/>
          <w:b/>
          <w:u w:val="dotted"/>
        </w:rPr>
        <w:t xml:space="preserve">       Wednesday 27 August, 2024         _</w:t>
      </w:r>
    </w:p>
    <w:p>
      <w:r>
        <w:t xml:space="preserve">Parent / Guardian's Signature:  </w:t>
      </w:r>
      <w:r>
        <w:t>................................................................................</w:t>
      </w:r>
    </w:p>
    <w:p>
      <w:r>
        <w:rPr>
          <w:sz w:val="20"/>
          <w:u w:val="single"/>
        </w:rPr>
        <w:t xml:space="preserve">FORM 1 &amp; 2 (MARKS):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0–14;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15–19;  </w:t>
      </w:r>
      <w:r>
        <w:rPr>
          <w:b/>
          <w:sz w:val="20"/>
        </w:rPr>
        <w:t xml:space="preserve">D: </w:t>
      </w:r>
      <w:r>
        <w:rPr>
          <w:sz w:val="20"/>
        </w:rPr>
        <w:t xml:space="preserve">20–29;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30–34;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35–39;  </w:t>
      </w:r>
      <w:r>
        <w:rPr>
          <w:b/>
          <w:sz w:val="20"/>
        </w:rPr>
        <w:t xml:space="preserve">C: </w:t>
      </w:r>
      <w:r>
        <w:rPr>
          <w:sz w:val="20"/>
        </w:rPr>
        <w:t xml:space="preserve">40–44;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45–49;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50–54;  </w:t>
      </w:r>
      <w:r>
        <w:rPr>
          <w:b/>
          <w:sz w:val="20"/>
        </w:rPr>
        <w:t xml:space="preserve">B: </w:t>
      </w:r>
      <w:r>
        <w:rPr>
          <w:sz w:val="20"/>
        </w:rPr>
        <w:t xml:space="preserve">55–59;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60–64;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65–69;  </w:t>
      </w:r>
      <w:r>
        <w:rPr>
          <w:b/>
          <w:sz w:val="20"/>
        </w:rPr>
        <w:t xml:space="preserve">A: </w:t>
      </w:r>
      <w:r>
        <w:rPr>
          <w:sz w:val="20"/>
        </w:rPr>
        <w:t xml:space="preserve">70–100;  </w:t>
      </w:r>
      <w:r>
        <w:rPr>
          <w:sz w:val="20"/>
          <w:u w:val="single"/>
        </w:rPr>
        <w:t xml:space="preserve">FORM 3 &amp; 4 (POINTS):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7–10;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11–17;  </w:t>
      </w:r>
      <w:r>
        <w:rPr>
          <w:b/>
          <w:sz w:val="20"/>
        </w:rPr>
        <w:t xml:space="preserve">D: </w:t>
      </w:r>
      <w:r>
        <w:rPr>
          <w:sz w:val="20"/>
        </w:rPr>
        <w:t xml:space="preserve">18–24;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25–31;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32–38;  </w:t>
      </w:r>
      <w:r>
        <w:rPr>
          <w:b/>
          <w:sz w:val="20"/>
        </w:rPr>
        <w:t xml:space="preserve">C: </w:t>
      </w:r>
      <w:r>
        <w:rPr>
          <w:sz w:val="20"/>
        </w:rPr>
        <w:t xml:space="preserve">39–45;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46–52;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53–59;  </w:t>
      </w:r>
      <w:r>
        <w:rPr>
          <w:b/>
          <w:sz w:val="20"/>
        </w:rPr>
        <w:t xml:space="preserve">B: </w:t>
      </w:r>
      <w:r>
        <w:rPr>
          <w:sz w:val="20"/>
        </w:rPr>
        <w:t xml:space="preserve">60–66;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67–73;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74–80;  </w:t>
      </w:r>
      <w:r>
        <w:rPr>
          <w:b/>
          <w:sz w:val="20"/>
        </w:rPr>
        <w:t xml:space="preserve">A: </w:t>
      </w:r>
      <w:r>
        <w:rPr>
          <w:sz w:val="20"/>
        </w:rPr>
        <w:t xml:space="preserve">81–84;  </w:t>
      </w:r>
    </w:p>
    <w:p>
      <w:r>
        <w:br w:type="page"/>
      </w:r>
    </w:p>
    <w:p>
      <w:pPr>
        <w:pStyle w:val="Heading1"/>
        <w:spacing w:line="400" w:lineRule="exact" w:before="0" w:after="0"/>
        <w:jc w:val="center"/>
      </w:pPr>
      <w:r>
        <w:rPr>
          <w:rFonts w:ascii="Times New Roman" w:hAnsi="Times New Roman"/>
          <w:sz w:val="44"/>
        </w:rPr>
        <w:t>NAIROBI TUMAINI SCHOOLS</w:t>
        <w:br/>
      </w:r>
      <w:r>
        <w:rPr>
          <w:rFonts w:ascii="Times New Roman" w:hAnsi="Times New Roman"/>
          <w:color w:val="FF0000"/>
          <w:sz w:val="32"/>
        </w:rPr>
        <w:t>CBC JUNIOR AND SENIOR SECONDARY SCHOOLS</w:t>
        <w:br/>
      </w:r>
      <w:r>
        <w:rPr>
          <w:rFonts w:ascii="Times New Roman" w:hAnsi="Times New Roman"/>
          <w:color w:val="000000"/>
          <w:sz w:val="24"/>
        </w:rPr>
        <w:t>P.O BOX 11722 — 00400, NAIROBI. TEL: 0700787462</w:t>
        <w:br/>
      </w:r>
    </w:p>
    <w:p>
      <w:pPr>
        <w:pStyle w:val="Heading1"/>
        <w:spacing w:before="0" w:after="60"/>
        <w:jc w:val="center"/>
      </w:pPr>
      <w:r>
        <w:rPr>
          <w:rFonts w:ascii="Impact" w:hAnsi="Impact"/>
          <w:color w:val="0047AB"/>
          <w:sz w:val="28"/>
          <w:u w:val="single"/>
        </w:rPr>
        <w:t>STUDENT REPORT CARD</w:t>
      </w:r>
    </w:p>
    <w:p>
      <w:pPr>
        <w:spacing w:line="260" w:lineRule="exact"/>
      </w:pPr>
      <w:r>
        <w:t xml:space="preserve">NAME </w:t>
      </w:r>
      <w:r>
        <w:rPr>
          <w:rFonts w:ascii="Lucida Calligraphy" w:hAnsi="Lucida Calligraphy"/>
          <w:b/>
          <w:u w:val="dotted"/>
        </w:rPr>
        <w:t xml:space="preserve">     FATUMA ABDI      </w:t>
      </w:r>
      <w:r>
        <w:t xml:space="preserve">ADM NO. </w:t>
      </w:r>
      <w:r>
        <w:rPr>
          <w:rFonts w:ascii="Lucida Calligraphy" w:hAnsi="Lucida Calligraphy"/>
          <w:b/>
          <w:u w:val="dotted"/>
        </w:rPr>
        <w:t xml:space="preserve">      130      </w:t>
      </w:r>
      <w:r>
        <w:t xml:space="preserve">FORM </w:t>
      </w:r>
      <w:r>
        <w:rPr>
          <w:b/>
          <w:u w:val="dotted"/>
        </w:rPr>
        <w:t xml:space="preserve">      FORM 1     </w:t>
      </w:r>
      <w:r>
        <w:t xml:space="preserve">TERM </w:t>
      </w:r>
      <w:r>
        <w:rPr>
          <w:rFonts w:ascii="Lucida Calligraphy" w:hAnsi="Lucida Calligraphy"/>
          <w:b/>
          <w:u w:val="dotted"/>
        </w:rPr>
        <w:t xml:space="preserve">     TERM 2     </w:t>
      </w:r>
      <w:r>
        <w:t>EXAM</w:t>
      </w:r>
      <w:r>
        <w:rPr>
          <w:rFonts w:ascii="Lucida Calligraphy" w:hAnsi="Lucida Calligraphy"/>
          <w:b/>
          <w:u w:val="dotted"/>
        </w:rPr>
        <w:t xml:space="preserve">     ENDTERM     </w:t>
      </w:r>
      <w:r>
        <w:t xml:space="preserve">YEAR </w:t>
      </w:r>
      <w:r>
        <w:rPr>
          <w:rFonts w:ascii="Lucida Calligraphy" w:hAnsi="Lucida Calligraphy"/>
          <w:b/>
          <w:u w:val="dotted"/>
        </w:rPr>
        <w:t xml:space="preserve">     2024     _</w:t>
      </w:r>
    </w:p>
    <w:p>
      <w:pPr>
        <w:spacing w:line="300" w:lineRule="exact"/>
      </w:pPr>
      <w:r>
        <w:t xml:space="preserve">MEAN GRADE </w:t>
      </w:r>
      <w:r>
        <w:rPr>
          <w:rFonts w:ascii="Lucida Calligraphy" w:hAnsi="Lucida Calligraphy"/>
          <w:b/>
          <w:u w:val="dotted"/>
        </w:rPr>
        <w:t xml:space="preserve">         C+        </w:t>
      </w:r>
      <w:r>
        <w:t>POSITION</w:t>
      </w:r>
      <w:r>
        <w:rPr>
          <w:rFonts w:ascii="Lucida Calligraphy" w:hAnsi="Lucida Calligraphy"/>
          <w:b/>
          <w:u w:val="dotted"/>
        </w:rPr>
        <w:t xml:space="preserve">          1          </w:t>
      </w:r>
      <w:r>
        <w:t>OUT OF</w:t>
      </w:r>
      <w:r>
        <w:rPr>
          <w:rFonts w:ascii="Lucida Calligraphy" w:hAnsi="Lucida Calligraphy"/>
          <w:b/>
          <w:u w:val="dotted"/>
        </w:rPr>
        <w:t xml:space="preserve">          45         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0"/>
        <w:gridCol w:w="3685"/>
        <w:gridCol w:w="1984"/>
        <w:gridCol w:w="1984"/>
        <w:gridCol w:w="1984"/>
        <w:gridCol w:w="1417"/>
        <w:gridCol w:w="4535"/>
        <w:gridCol w:w="2551"/>
      </w:tblGrid>
      <w:tr>
        <w:tc>
          <w:tcPr>
            <w:tcW w:type="dxa" w:w="850"/>
          </w:tcPr>
          <w:p>
            <w:r>
              <w:t>CODE</w:t>
            </w:r>
          </w:p>
        </w:tc>
        <w:tc>
          <w:tcPr>
            <w:tcW w:type="dxa" w:w="3685"/>
          </w:tcPr>
          <w:p>
            <w:r>
              <w:t>SUBJECTS</w:t>
            </w:r>
          </w:p>
        </w:tc>
        <w:tc>
          <w:tcPr>
            <w:tcW w:type="dxa" w:w="1984"/>
          </w:tcPr>
          <w:p>
            <w:r>
              <w:t>Opener</w:t>
            </w:r>
          </w:p>
        </w:tc>
        <w:tc>
          <w:tcPr>
            <w:tcW w:type="dxa" w:w="1984"/>
          </w:tcPr>
          <w:p>
            <w:r>
              <w:t>Midterm</w:t>
            </w:r>
          </w:p>
        </w:tc>
        <w:tc>
          <w:tcPr>
            <w:tcW w:type="dxa" w:w="1984"/>
          </w:tcPr>
          <w:p>
            <w:r>
              <w:t>Endterm</w:t>
            </w:r>
          </w:p>
        </w:tc>
        <w:tc>
          <w:tcPr>
            <w:tcW w:type="dxa" w:w="1417"/>
          </w:tcPr>
          <w:p>
            <w:r>
              <w:t>Dev</w:t>
            </w:r>
          </w:p>
        </w:tc>
        <w:tc>
          <w:tcPr>
            <w:tcW w:type="dxa" w:w="4535"/>
          </w:tcPr>
          <w:p>
            <w:r>
              <w:t>REMARKS</w:t>
            </w:r>
          </w:p>
        </w:tc>
        <w:tc>
          <w:tcPr>
            <w:tcW w:type="dxa" w:w="2551"/>
          </w:tcPr>
          <w:p>
            <w:r>
              <w:t>TEACHER</w:t>
            </w:r>
          </w:p>
        </w:tc>
      </w:tr>
      <w:tr>
        <w:tc>
          <w:tcPr>
            <w:tcW w:type="dxa" w:w="850"/>
          </w:tcPr>
          <w:p>
            <w:r>
              <w:t>100</w:t>
            </w:r>
          </w:p>
        </w:tc>
        <w:tc>
          <w:tcPr>
            <w:tcW w:type="dxa" w:w="3685"/>
          </w:tcPr>
          <w:p>
            <w:r>
              <w:t>ENGLISH</w:t>
            </w:r>
          </w:p>
        </w:tc>
        <w:tc>
          <w:tcPr>
            <w:tcW w:type="dxa" w:w="1984"/>
          </w:tcPr>
          <w:p>
            <w:r>
              <w:t>33  D+</w:t>
            </w:r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984"/>
          </w:tcPr>
          <w:p>
            <w:r>
              <w:t>11  E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-18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Ondari</w:t>
            </w:r>
          </w:p>
        </w:tc>
      </w:tr>
      <w:tr>
        <w:tc>
          <w:tcPr>
            <w:tcW w:type="dxa" w:w="850"/>
          </w:tcPr>
          <w:p>
            <w:r>
              <w:t>101</w:t>
            </w:r>
          </w:p>
        </w:tc>
        <w:tc>
          <w:tcPr>
            <w:tcW w:type="dxa" w:w="3685"/>
          </w:tcPr>
          <w:p>
            <w:r>
              <w:t>KISWAHILI</w:t>
            </w:r>
          </w:p>
        </w:tc>
        <w:tc>
          <w:tcPr>
            <w:tcW w:type="dxa" w:w="1984"/>
          </w:tcPr>
          <w:p>
            <w:r>
              <w:t>29  D</w:t>
            </w:r>
          </w:p>
        </w:tc>
        <w:tc>
          <w:tcPr>
            <w:tcW w:type="dxa" w:w="1984"/>
          </w:tcPr>
          <w:p>
            <w:r>
              <w:t>11  E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+65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Polly</w:t>
            </w:r>
          </w:p>
        </w:tc>
      </w:tr>
      <w:tr>
        <w:tc>
          <w:tcPr>
            <w:tcW w:type="dxa" w:w="850"/>
          </w:tcPr>
          <w:p>
            <w:r>
              <w:t>202</w:t>
            </w:r>
          </w:p>
        </w:tc>
        <w:tc>
          <w:tcPr>
            <w:tcW w:type="dxa" w:w="3685"/>
          </w:tcPr>
          <w:p>
            <w:r>
              <w:t>MATHEMATICS</w:t>
            </w:r>
          </w:p>
        </w:tc>
        <w:tc>
          <w:tcPr>
            <w:tcW w:type="dxa" w:w="1984"/>
          </w:tcPr>
          <w:p>
            <w:r>
              <w:t>77  A</w:t>
            </w:r>
          </w:p>
        </w:tc>
        <w:tc>
          <w:tcPr>
            <w:tcW w:type="dxa" w:w="1984"/>
          </w:tcPr>
          <w:p>
            <w:r>
              <w:t>9  E</w:t>
            </w:r>
          </w:p>
        </w:tc>
        <w:tc>
          <w:tcPr>
            <w:tcW w:type="dxa" w:w="1984"/>
          </w:tcPr>
          <w:p>
            <w:r>
              <w:t>14  E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-29</w:t>
            </w:r>
          </w:p>
        </w:tc>
        <w:tc>
          <w:tcPr>
            <w:tcW w:type="dxa" w:w="4535"/>
          </w:tcPr>
          <w:p>
            <w:r>
              <w:t>Very Good</w:t>
            </w:r>
          </w:p>
        </w:tc>
        <w:tc>
          <w:tcPr>
            <w:tcW w:type="dxa" w:w="2551"/>
          </w:tcPr>
          <w:p>
            <w:r>
              <w:t>Partrick</w:t>
            </w:r>
          </w:p>
        </w:tc>
      </w:tr>
      <w:tr>
        <w:tc>
          <w:tcPr>
            <w:tcW w:type="dxa" w:w="850"/>
          </w:tcPr>
          <w:p>
            <w:r>
              <w:t>123</w:t>
            </w:r>
          </w:p>
        </w:tc>
        <w:tc>
          <w:tcPr>
            <w:tcW w:type="dxa" w:w="3685"/>
          </w:tcPr>
          <w:p>
            <w:r>
              <w:t>BIOLOGY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+12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342</w:t>
            </w:r>
          </w:p>
        </w:tc>
        <w:tc>
          <w:tcPr>
            <w:tcW w:type="dxa" w:w="3685"/>
          </w:tcPr>
          <w:p>
            <w:r>
              <w:t>PHYSICS</w:t>
            </w:r>
          </w:p>
        </w:tc>
        <w:tc>
          <w:tcPr>
            <w:tcW w:type="dxa" w:w="1984"/>
          </w:tcPr>
          <w:p>
            <w:r>
              <w:t>69  A-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984"/>
          </w:tcPr>
          <w:p>
            <w:r>
              <w:t>66  A-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-16</w:t>
            </w:r>
          </w:p>
        </w:tc>
        <w:tc>
          <w:tcPr>
            <w:tcW w:type="dxa" w:w="4535"/>
          </w:tcPr>
          <w:p>
            <w:r>
              <w:t>Excellent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333</w:t>
            </w:r>
          </w:p>
        </w:tc>
        <w:tc>
          <w:tcPr>
            <w:tcW w:type="dxa" w:w="3685"/>
          </w:tcPr>
          <w:p>
            <w:r>
              <w:t>CHEMISTRY</w:t>
            </w:r>
          </w:p>
        </w:tc>
        <w:tc>
          <w:tcPr>
            <w:tcW w:type="dxa" w:w="1984"/>
          </w:tcPr>
          <w:p>
            <w:r>
              <w:t>58  B</w:t>
            </w:r>
          </w:p>
        </w:tc>
        <w:tc>
          <w:tcPr>
            <w:tcW w:type="dxa" w:w="1984"/>
          </w:tcPr>
          <w:p>
            <w:r>
              <w:t>77  A</w:t>
            </w:r>
          </w:p>
        </w:tc>
        <w:tc>
          <w:tcPr>
            <w:tcW w:type="dxa" w:w="1984"/>
          </w:tcPr>
          <w:p>
            <w:r>
              <w:t>45  C+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-22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331</w:t>
            </w:r>
          </w:p>
        </w:tc>
        <w:tc>
          <w:tcPr>
            <w:tcW w:type="dxa" w:w="3685"/>
          </w:tcPr>
          <w:p>
            <w:r>
              <w:t>HISTORY</w:t>
            </w:r>
          </w:p>
        </w:tc>
        <w:tc>
          <w:tcPr>
            <w:tcW w:type="dxa" w:w="1984"/>
          </w:tcPr>
          <w:p>
            <w:r>
              <w:t>47  C+</w:t>
            </w:r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0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Sandra</w:t>
            </w:r>
          </w:p>
        </w:tc>
      </w:tr>
      <w:tr>
        <w:tc>
          <w:tcPr>
            <w:tcW w:type="dxa" w:w="850"/>
          </w:tcPr>
          <w:p>
            <w:r>
              <w:t>165</w:t>
            </w:r>
          </w:p>
        </w:tc>
        <w:tc>
          <w:tcPr>
            <w:tcW w:type="dxa" w:w="3685"/>
          </w:tcPr>
          <w:p>
            <w:r>
              <w:t>GEOGRAPHY</w:t>
            </w:r>
          </w:p>
        </w:tc>
        <w:tc>
          <w:tcPr>
            <w:tcW w:type="dxa" w:w="1984"/>
          </w:tcPr>
          <w:p>
            <w:r>
              <w:t>88  A</w:t>
            </w:r>
          </w:p>
        </w:tc>
        <w:tc>
          <w:tcPr>
            <w:tcW w:type="dxa" w:w="1984"/>
          </w:tcPr>
          <w:p>
            <w:r>
              <w:t>69  A-</w:t>
            </w:r>
          </w:p>
        </w:tc>
        <w:tc>
          <w:tcPr>
            <w:tcW w:type="dxa" w:w="1984"/>
          </w:tcPr>
          <w:p>
            <w:r>
              <w:t>77  A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Miriam</w:t>
            </w:r>
          </w:p>
        </w:tc>
      </w:tr>
      <w:tr>
        <w:tc>
          <w:tcPr>
            <w:tcW w:type="dxa" w:w="850"/>
          </w:tcPr>
          <w:p>
            <w:r>
              <w:t>112</w:t>
            </w:r>
          </w:p>
        </w:tc>
        <w:tc>
          <w:tcPr>
            <w:tcW w:type="dxa" w:w="3685"/>
          </w:tcPr>
          <w:p>
            <w:r>
              <w:t>CRE</w:t>
            </w:r>
          </w:p>
        </w:tc>
        <w:tc>
          <w:tcPr>
            <w:tcW w:type="dxa" w:w="1984"/>
          </w:tcPr>
          <w:p>
            <w:r>
              <w:t>89  A</w:t>
            </w:r>
          </w:p>
        </w:tc>
        <w:tc>
          <w:tcPr>
            <w:tcW w:type="dxa" w:w="1984"/>
          </w:tcPr>
          <w:p>
            <w:r>
              <w:t>47  C+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-32</w:t>
            </w:r>
          </w:p>
        </w:tc>
        <w:tc>
          <w:tcPr>
            <w:tcW w:type="dxa" w:w="4535"/>
          </w:tcPr>
          <w:p>
            <w:r>
              <w:t>Poor</w:t>
            </w:r>
          </w:p>
        </w:tc>
        <w:tc>
          <w:tcPr>
            <w:tcW w:type="dxa" w:w="2551"/>
          </w:tcPr>
          <w:p>
            <w:r>
              <w:t>Doris</w:t>
            </w:r>
          </w:p>
        </w:tc>
      </w:tr>
      <w:tr>
        <w:tc>
          <w:tcPr>
            <w:tcW w:type="dxa" w:w="850"/>
          </w:tcPr>
          <w:p>
            <w:r>
              <w:t>213</w:t>
            </w:r>
          </w:p>
        </w:tc>
        <w:tc>
          <w:tcPr>
            <w:tcW w:type="dxa" w:w="3685"/>
          </w:tcPr>
          <w:p>
            <w:r>
              <w:t>AGRICULTURE</w:t>
            </w:r>
          </w:p>
        </w:tc>
        <w:tc>
          <w:tcPr>
            <w:tcW w:type="dxa" w:w="1984"/>
          </w:tcPr>
          <w:p>
            <w:r>
              <w:t>77  A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984"/>
          </w:tcPr>
          <w:p>
            <w:r>
              <w:t>65  A-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-16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445</w:t>
            </w:r>
          </w:p>
        </w:tc>
        <w:tc>
          <w:tcPr>
            <w:tcW w:type="dxa" w:w="3685"/>
          </w:tcPr>
          <w:p>
            <w:r>
              <w:t>COMPUTER</w:t>
            </w:r>
          </w:p>
        </w:tc>
        <w:tc>
          <w:tcPr>
            <w:tcW w:type="dxa" w:w="1984"/>
          </w:tcPr>
          <w:p>
            <w:r>
              <w:t>80  A</w:t>
            </w:r>
          </w:p>
        </w:tc>
        <w:tc>
          <w:tcPr>
            <w:tcW w:type="dxa" w:w="1984"/>
          </w:tcPr>
          <w:p>
            <w:r>
              <w:t>90  A</w:t>
            </w:r>
          </w:p>
        </w:tc>
        <w:tc>
          <w:tcPr>
            <w:tcW w:type="dxa" w:w="1984"/>
          </w:tcPr>
          <w:p>
            <w:r>
              <w:t>77  A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-8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Erick</w:t>
            </w:r>
          </w:p>
        </w:tc>
      </w:tr>
      <w:tr>
        <w:tc>
          <w:tcPr>
            <w:tcW w:type="dxa" w:w="850"/>
          </w:tcPr>
          <w:p>
            <w:r>
              <w:t>559</w:t>
            </w:r>
          </w:p>
        </w:tc>
        <w:tc>
          <w:tcPr>
            <w:tcW w:type="dxa" w:w="3685"/>
          </w:tcPr>
          <w:p>
            <w:r>
              <w:t>BUSINESS</w:t>
            </w:r>
          </w:p>
        </w:tc>
        <w:tc>
          <w:tcPr>
            <w:tcW w:type="dxa" w:w="1984"/>
          </w:tcPr>
          <w:p>
            <w:r>
              <w:t>63  B+</w:t>
            </w:r>
          </w:p>
        </w:tc>
        <w:tc>
          <w:tcPr>
            <w:tcW w:type="dxa" w:w="1984"/>
          </w:tcPr>
          <w:p>
            <w:r>
              <w:t>58  B</w:t>
            </w:r>
          </w:p>
        </w:tc>
        <w:tc>
          <w:tcPr>
            <w:tcW w:type="dxa" w:w="1984"/>
          </w:tcPr>
          <w:p>
            <w:r>
              <w:t>12  E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-48</w:t>
            </w:r>
          </w:p>
        </w:tc>
        <w:tc>
          <w:tcPr>
            <w:tcW w:type="dxa" w:w="4535"/>
          </w:tcPr>
          <w:p>
            <w:r>
              <w:t>Exellent</w:t>
            </w:r>
          </w:p>
        </w:tc>
        <w:tc>
          <w:tcPr>
            <w:tcW w:type="dxa" w:w="2551"/>
          </w:tcPr>
          <w:p>
            <w:r>
              <w:t>Jackline</w:t>
            </w:r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MEAN</w:t>
            </w:r>
          </w:p>
        </w:tc>
        <w:tc>
          <w:tcPr>
            <w:tcW w:type="dxa" w:w="1984"/>
          </w:tcPr>
          <w:p>
            <w:r>
              <w:t>61</w:t>
            </w:r>
          </w:p>
        </w:tc>
        <w:tc>
          <w:tcPr>
            <w:tcW w:type="dxa" w:w="1984"/>
          </w:tcPr>
          <w:p>
            <w:r>
              <w:t>51</w:t>
            </w:r>
          </w:p>
        </w:tc>
        <w:tc>
          <w:tcPr>
            <w:tcW w:type="dxa" w:w="1984"/>
          </w:tcPr>
          <w:p>
            <w:r>
              <w:t>46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-10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GRADE</w:t>
            </w:r>
          </w:p>
        </w:tc>
        <w:tc>
          <w:tcPr>
            <w:tcW w:type="dxa" w:w="1984"/>
          </w:tcPr>
          <w:p>
            <w:r>
              <w:t>B+</w:t>
            </w:r>
          </w:p>
        </w:tc>
        <w:tc>
          <w:tcPr>
            <w:tcW w:type="dxa" w:w="1984"/>
          </w:tcPr>
          <w:p>
            <w:r>
              <w:t>B-</w:t>
            </w:r>
          </w:p>
        </w:tc>
        <w:tc>
          <w:tcPr>
            <w:tcW w:type="dxa" w:w="1984"/>
          </w:tcPr>
          <w:p>
            <w:r>
              <w:t>C+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p>
      <w:pPr>
        <w:pStyle w:val="Heading1"/>
        <w:spacing w:after="20"/>
      </w:pPr>
      <w:r>
        <w:rPr>
          <w:rFonts w:ascii="Times New Roman" w:hAnsi="Times New Roman"/>
          <w:color w:val="0047AB"/>
          <w:sz w:val="22"/>
        </w:rPr>
        <w:t>GRAPHICAL PROGRESS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color w:val="0047AB"/>
          <w:sz w:val="22"/>
        </w:rPr>
        <w:t>CLASS TEACHER'S COMMENTS:</w:t>
      </w:r>
      <w:r>
        <w:rPr>
          <w:rFonts w:ascii="Lucida Calligraphy" w:hAnsi="Lucida Calligraphy"/>
          <w:b/>
          <w:u w:val="dotted"/>
        </w:rPr>
        <w:t xml:space="preserve">     Your progress is amazing. I have no doubt that next time you will soar as high as an eagle. Keep up the good work and never give up.   _</w:t>
        <w:br/>
      </w:r>
      <w:r>
        <w:t xml:space="preserve">Date: </w:t>
      </w:r>
      <w:r>
        <w:t>..................................................</w:t>
      </w:r>
      <w:r>
        <w:t xml:space="preserve">          </w:t>
      </w:r>
      <w:r>
        <w:t xml:space="preserve">Signature: </w:t>
      </w:r>
      <w:r>
        <w:t>..................................................</w:t>
      </w:r>
    </w:p>
    <w:p>
      <w:r>
        <w:t xml:space="preserve">School has closed today on </w:t>
      </w:r>
      <w:r>
        <w:rPr>
          <w:rFonts w:ascii="Lucida Calligraphy" w:hAnsi="Lucida Calligraphy"/>
          <w:b/>
          <w:u w:val="dotted"/>
        </w:rPr>
        <w:t xml:space="preserve">       Monday 01 August, 2024         _</w:t>
      </w:r>
      <w:r>
        <w:t xml:space="preserve"> and reopens next time on </w:t>
      </w:r>
      <w:r>
        <w:rPr>
          <w:rFonts w:ascii="Lucida Calligraphy" w:hAnsi="Lucida Calligraphy"/>
          <w:b/>
          <w:u w:val="dotted"/>
        </w:rPr>
        <w:t xml:space="preserve">       Wednesday 27 August, 2024         _</w:t>
      </w:r>
    </w:p>
    <w:p>
      <w:r>
        <w:t xml:space="preserve">Parent / Guardian's Signature:  </w:t>
      </w:r>
      <w:r>
        <w:t>................................................................................</w:t>
      </w:r>
    </w:p>
    <w:p>
      <w:r>
        <w:rPr>
          <w:sz w:val="20"/>
          <w:u w:val="single"/>
        </w:rPr>
        <w:t xml:space="preserve">FORM 1 &amp; 2 (MARKS):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0–14;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15–19;  </w:t>
      </w:r>
      <w:r>
        <w:rPr>
          <w:b/>
          <w:sz w:val="20"/>
        </w:rPr>
        <w:t xml:space="preserve">D: </w:t>
      </w:r>
      <w:r>
        <w:rPr>
          <w:sz w:val="20"/>
        </w:rPr>
        <w:t xml:space="preserve">20–29;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30–34;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35–39;  </w:t>
      </w:r>
      <w:r>
        <w:rPr>
          <w:b/>
          <w:sz w:val="20"/>
        </w:rPr>
        <w:t xml:space="preserve">C: </w:t>
      </w:r>
      <w:r>
        <w:rPr>
          <w:sz w:val="20"/>
        </w:rPr>
        <w:t xml:space="preserve">40–44;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45–49;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50–54;  </w:t>
      </w:r>
      <w:r>
        <w:rPr>
          <w:b/>
          <w:sz w:val="20"/>
        </w:rPr>
        <w:t xml:space="preserve">B: </w:t>
      </w:r>
      <w:r>
        <w:rPr>
          <w:sz w:val="20"/>
        </w:rPr>
        <w:t xml:space="preserve">55–59;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60–64;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65–69;  </w:t>
      </w:r>
      <w:r>
        <w:rPr>
          <w:b/>
          <w:sz w:val="20"/>
        </w:rPr>
        <w:t xml:space="preserve">A: </w:t>
      </w:r>
      <w:r>
        <w:rPr>
          <w:sz w:val="20"/>
        </w:rPr>
        <w:t xml:space="preserve">70–100;  </w:t>
      </w:r>
      <w:r>
        <w:rPr>
          <w:sz w:val="20"/>
          <w:u w:val="single"/>
        </w:rPr>
        <w:t xml:space="preserve">FORM 3 &amp; 4 (POINTS):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7–10;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11–17;  </w:t>
      </w:r>
      <w:r>
        <w:rPr>
          <w:b/>
          <w:sz w:val="20"/>
        </w:rPr>
        <w:t xml:space="preserve">D: </w:t>
      </w:r>
      <w:r>
        <w:rPr>
          <w:sz w:val="20"/>
        </w:rPr>
        <w:t xml:space="preserve">18–24;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25–31;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32–38;  </w:t>
      </w:r>
      <w:r>
        <w:rPr>
          <w:b/>
          <w:sz w:val="20"/>
        </w:rPr>
        <w:t xml:space="preserve">C: </w:t>
      </w:r>
      <w:r>
        <w:rPr>
          <w:sz w:val="20"/>
        </w:rPr>
        <w:t xml:space="preserve">39–45;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46–52;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53–59;  </w:t>
      </w:r>
      <w:r>
        <w:rPr>
          <w:b/>
          <w:sz w:val="20"/>
        </w:rPr>
        <w:t xml:space="preserve">B: </w:t>
      </w:r>
      <w:r>
        <w:rPr>
          <w:sz w:val="20"/>
        </w:rPr>
        <w:t xml:space="preserve">60–66;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67–73;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74–80;  </w:t>
      </w:r>
      <w:r>
        <w:rPr>
          <w:b/>
          <w:sz w:val="20"/>
        </w:rPr>
        <w:t xml:space="preserve">A: </w:t>
      </w:r>
      <w:r>
        <w:rPr>
          <w:sz w:val="20"/>
        </w:rPr>
        <w:t xml:space="preserve">81–84;  </w:t>
      </w:r>
    </w:p>
    <w:p>
      <w:r>
        <w:br w:type="page"/>
      </w:r>
    </w:p>
    <w:p>
      <w:pPr>
        <w:pStyle w:val="Heading1"/>
        <w:spacing w:line="400" w:lineRule="exact" w:before="0" w:after="0"/>
        <w:jc w:val="center"/>
      </w:pPr>
      <w:r>
        <w:rPr>
          <w:rFonts w:ascii="Times New Roman" w:hAnsi="Times New Roman"/>
          <w:sz w:val="44"/>
        </w:rPr>
        <w:t>NAIROBI TUMAINI SCHOOLS</w:t>
        <w:br/>
      </w:r>
      <w:r>
        <w:rPr>
          <w:rFonts w:ascii="Times New Roman" w:hAnsi="Times New Roman"/>
          <w:color w:val="FF0000"/>
          <w:sz w:val="32"/>
        </w:rPr>
        <w:t>CBC JUNIOR AND SENIOR SECONDARY SCHOOLS</w:t>
        <w:br/>
      </w:r>
      <w:r>
        <w:rPr>
          <w:rFonts w:ascii="Times New Roman" w:hAnsi="Times New Roman"/>
          <w:color w:val="000000"/>
          <w:sz w:val="24"/>
        </w:rPr>
        <w:t>P.O BOX 11722 — 00400, NAIROBI. TEL: 0700787462</w:t>
        <w:br/>
      </w:r>
    </w:p>
    <w:p>
      <w:pPr>
        <w:pStyle w:val="Heading1"/>
        <w:spacing w:before="0" w:after="60"/>
        <w:jc w:val="center"/>
      </w:pPr>
      <w:r>
        <w:rPr>
          <w:rFonts w:ascii="Impact" w:hAnsi="Impact"/>
          <w:color w:val="0047AB"/>
          <w:sz w:val="28"/>
          <w:u w:val="single"/>
        </w:rPr>
        <w:t>STUDENT REPORT CARD</w:t>
      </w:r>
    </w:p>
    <w:p>
      <w:pPr>
        <w:spacing w:line="260" w:lineRule="exact"/>
      </w:pPr>
      <w:r>
        <w:t xml:space="preserve">NAME </w:t>
      </w:r>
      <w:r>
        <w:rPr>
          <w:rFonts w:ascii="Lucida Calligraphy" w:hAnsi="Lucida Calligraphy"/>
          <w:b/>
          <w:u w:val="dotted"/>
        </w:rPr>
        <w:t xml:space="preserve">     FATUMA ABDI      </w:t>
      </w:r>
      <w:r>
        <w:t xml:space="preserve">ADM NO. </w:t>
      </w:r>
      <w:r>
        <w:rPr>
          <w:rFonts w:ascii="Lucida Calligraphy" w:hAnsi="Lucida Calligraphy"/>
          <w:b/>
          <w:u w:val="dotted"/>
        </w:rPr>
        <w:t xml:space="preserve">      225      </w:t>
      </w:r>
      <w:r>
        <w:t xml:space="preserve">FORM </w:t>
      </w:r>
      <w:r>
        <w:rPr>
          <w:b/>
          <w:u w:val="dotted"/>
        </w:rPr>
        <w:t xml:space="preserve">      FORM 1     </w:t>
      </w:r>
      <w:r>
        <w:t xml:space="preserve">TERM </w:t>
      </w:r>
      <w:r>
        <w:rPr>
          <w:rFonts w:ascii="Lucida Calligraphy" w:hAnsi="Lucida Calligraphy"/>
          <w:b/>
          <w:u w:val="dotted"/>
        </w:rPr>
        <w:t xml:space="preserve">     TERM 2     </w:t>
      </w:r>
      <w:r>
        <w:t>EXAM</w:t>
      </w:r>
      <w:r>
        <w:rPr>
          <w:rFonts w:ascii="Lucida Calligraphy" w:hAnsi="Lucida Calligraphy"/>
          <w:b/>
          <w:u w:val="dotted"/>
        </w:rPr>
        <w:t xml:space="preserve">     ENDTERM     </w:t>
      </w:r>
      <w:r>
        <w:t xml:space="preserve">YEAR </w:t>
      </w:r>
      <w:r>
        <w:rPr>
          <w:rFonts w:ascii="Lucida Calligraphy" w:hAnsi="Lucida Calligraphy"/>
          <w:b/>
          <w:u w:val="dotted"/>
        </w:rPr>
        <w:t xml:space="preserve">     2024     _</w:t>
      </w:r>
    </w:p>
    <w:p>
      <w:pPr>
        <w:spacing w:line="300" w:lineRule="exact"/>
      </w:pPr>
      <w:r>
        <w:t xml:space="preserve">MEAN GRADE </w:t>
      </w:r>
      <w:r>
        <w:rPr>
          <w:rFonts w:ascii="Lucida Calligraphy" w:hAnsi="Lucida Calligraphy"/>
          <w:b/>
          <w:u w:val="dotted"/>
        </w:rPr>
        <w:t xml:space="preserve">         B        </w:t>
      </w:r>
      <w:r>
        <w:t>POSITION</w:t>
      </w:r>
      <w:r>
        <w:rPr>
          <w:rFonts w:ascii="Lucida Calligraphy" w:hAnsi="Lucida Calligraphy"/>
          <w:b/>
          <w:u w:val="dotted"/>
        </w:rPr>
        <w:t xml:space="preserve">          1          </w:t>
      </w:r>
      <w:r>
        <w:t>OUT OF</w:t>
      </w:r>
      <w:r>
        <w:rPr>
          <w:rFonts w:ascii="Lucida Calligraphy" w:hAnsi="Lucida Calligraphy"/>
          <w:b/>
          <w:u w:val="dotted"/>
        </w:rPr>
        <w:t xml:space="preserve">          45         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0"/>
        <w:gridCol w:w="3685"/>
        <w:gridCol w:w="1984"/>
        <w:gridCol w:w="1984"/>
        <w:gridCol w:w="1984"/>
        <w:gridCol w:w="1417"/>
        <w:gridCol w:w="4535"/>
        <w:gridCol w:w="2551"/>
      </w:tblGrid>
      <w:tr>
        <w:tc>
          <w:tcPr>
            <w:tcW w:type="dxa" w:w="850"/>
          </w:tcPr>
          <w:p>
            <w:r>
              <w:t>CODE</w:t>
            </w:r>
          </w:p>
        </w:tc>
        <w:tc>
          <w:tcPr>
            <w:tcW w:type="dxa" w:w="3685"/>
          </w:tcPr>
          <w:p>
            <w:r>
              <w:t>SUBJECTS</w:t>
            </w:r>
          </w:p>
        </w:tc>
        <w:tc>
          <w:tcPr>
            <w:tcW w:type="dxa" w:w="1984"/>
          </w:tcPr>
          <w:p>
            <w:r>
              <w:t>Opener</w:t>
            </w:r>
          </w:p>
        </w:tc>
        <w:tc>
          <w:tcPr>
            <w:tcW w:type="dxa" w:w="1984"/>
          </w:tcPr>
          <w:p>
            <w:r>
              <w:t>Midterm</w:t>
            </w:r>
          </w:p>
        </w:tc>
        <w:tc>
          <w:tcPr>
            <w:tcW w:type="dxa" w:w="1984"/>
          </w:tcPr>
          <w:p>
            <w:r>
              <w:t>Endterm</w:t>
            </w:r>
          </w:p>
        </w:tc>
        <w:tc>
          <w:tcPr>
            <w:tcW w:type="dxa" w:w="1417"/>
          </w:tcPr>
          <w:p>
            <w:r>
              <w:t>Dev</w:t>
            </w:r>
          </w:p>
        </w:tc>
        <w:tc>
          <w:tcPr>
            <w:tcW w:type="dxa" w:w="4535"/>
          </w:tcPr>
          <w:p>
            <w:r>
              <w:t>REMARKS</w:t>
            </w:r>
          </w:p>
        </w:tc>
        <w:tc>
          <w:tcPr>
            <w:tcW w:type="dxa" w:w="2551"/>
          </w:tcPr>
          <w:p>
            <w:r>
              <w:t>TEACHER</w:t>
            </w:r>
          </w:p>
        </w:tc>
      </w:tr>
      <w:tr>
        <w:tc>
          <w:tcPr>
            <w:tcW w:type="dxa" w:w="850"/>
          </w:tcPr>
          <w:p>
            <w:r>
              <w:t>100</w:t>
            </w:r>
          </w:p>
        </w:tc>
        <w:tc>
          <w:tcPr>
            <w:tcW w:type="dxa" w:w="3685"/>
          </w:tcPr>
          <w:p>
            <w:r>
              <w:t>ENGLISH</w:t>
            </w:r>
          </w:p>
        </w:tc>
        <w:tc>
          <w:tcPr>
            <w:tcW w:type="dxa" w:w="1984"/>
          </w:tcPr>
          <w:p>
            <w:r>
              <w:t>12  E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15  D-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Ondari</w:t>
            </w:r>
          </w:p>
        </w:tc>
      </w:tr>
      <w:tr>
        <w:tc>
          <w:tcPr>
            <w:tcW w:type="dxa" w:w="850"/>
          </w:tcPr>
          <w:p>
            <w:r>
              <w:t>101</w:t>
            </w:r>
          </w:p>
        </w:tc>
        <w:tc>
          <w:tcPr>
            <w:tcW w:type="dxa" w:w="3685"/>
          </w:tcPr>
          <w:p>
            <w:r>
              <w:t>KISWAHILI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984"/>
          </w:tcPr>
          <w:p>
            <w:r>
              <w:t>88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+27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Polly</w:t>
            </w:r>
          </w:p>
        </w:tc>
      </w:tr>
      <w:tr>
        <w:tc>
          <w:tcPr>
            <w:tcW w:type="dxa" w:w="850"/>
          </w:tcPr>
          <w:p>
            <w:r>
              <w:t>202</w:t>
            </w:r>
          </w:p>
        </w:tc>
        <w:tc>
          <w:tcPr>
            <w:tcW w:type="dxa" w:w="3685"/>
          </w:tcPr>
          <w:p>
            <w:r>
              <w:t>MATHEMATICS</w:t>
            </w:r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63  B+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+39</w:t>
            </w:r>
          </w:p>
        </w:tc>
        <w:tc>
          <w:tcPr>
            <w:tcW w:type="dxa" w:w="4535"/>
          </w:tcPr>
          <w:p>
            <w:r>
              <w:t>Very Good</w:t>
            </w:r>
          </w:p>
        </w:tc>
        <w:tc>
          <w:tcPr>
            <w:tcW w:type="dxa" w:w="2551"/>
          </w:tcPr>
          <w:p>
            <w:r>
              <w:t>Partrick</w:t>
            </w:r>
          </w:p>
        </w:tc>
      </w:tr>
      <w:tr>
        <w:tc>
          <w:tcPr>
            <w:tcW w:type="dxa" w:w="850"/>
          </w:tcPr>
          <w:p>
            <w:r>
              <w:t>123</w:t>
            </w:r>
          </w:p>
        </w:tc>
        <w:tc>
          <w:tcPr>
            <w:tcW w:type="dxa" w:w="3685"/>
          </w:tcPr>
          <w:p>
            <w:r>
              <w:t>BIOLOGY</w:t>
            </w:r>
          </w:p>
        </w:tc>
        <w:tc>
          <w:tcPr>
            <w:tcW w:type="dxa" w:w="1984"/>
          </w:tcPr>
          <w:p>
            <w:r>
              <w:t>14  E</w:t>
            </w:r>
          </w:p>
        </w:tc>
        <w:tc>
          <w:tcPr>
            <w:tcW w:type="dxa" w:w="1984"/>
          </w:tcPr>
          <w:p>
            <w:r>
              <w:t>74  A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+41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342</w:t>
            </w:r>
          </w:p>
        </w:tc>
        <w:tc>
          <w:tcPr>
            <w:tcW w:type="dxa" w:w="3685"/>
          </w:tcPr>
          <w:p>
            <w:r>
              <w:t>PHYSICS</w:t>
            </w:r>
          </w:p>
        </w:tc>
        <w:tc>
          <w:tcPr>
            <w:tcW w:type="dxa" w:w="1984"/>
          </w:tcPr>
          <w:p>
            <w:r>
              <w:t>52  B-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44  C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+7</w:t>
            </w:r>
          </w:p>
        </w:tc>
        <w:tc>
          <w:tcPr>
            <w:tcW w:type="dxa" w:w="4535"/>
          </w:tcPr>
          <w:p>
            <w:r>
              <w:t>Excellent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333</w:t>
            </w:r>
          </w:p>
        </w:tc>
        <w:tc>
          <w:tcPr>
            <w:tcW w:type="dxa" w:w="3685"/>
          </w:tcPr>
          <w:p>
            <w:r>
              <w:t>CHEMISTRY</w:t>
            </w:r>
          </w:p>
        </w:tc>
        <w:tc>
          <w:tcPr>
            <w:tcW w:type="dxa" w:w="1984"/>
          </w:tcPr>
          <w:p>
            <w:r>
              <w:t>47  C+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984"/>
          </w:tcPr>
          <w:p>
            <w:r>
              <w:t>78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+36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331</w:t>
            </w:r>
          </w:p>
        </w:tc>
        <w:tc>
          <w:tcPr>
            <w:tcW w:type="dxa" w:w="3685"/>
          </w:tcPr>
          <w:p>
            <w:r>
              <w:t>HISTORY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84  A</w:t>
            </w:r>
          </w:p>
        </w:tc>
        <w:tc>
          <w:tcPr>
            <w:tcW w:type="dxa" w:w="1984"/>
          </w:tcPr>
          <w:p>
            <w:r>
              <w:t>42  C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Sandra</w:t>
            </w:r>
          </w:p>
        </w:tc>
      </w:tr>
      <w:tr>
        <w:tc>
          <w:tcPr>
            <w:tcW w:type="dxa" w:w="850"/>
          </w:tcPr>
          <w:p>
            <w:r>
              <w:t>165</w:t>
            </w:r>
          </w:p>
        </w:tc>
        <w:tc>
          <w:tcPr>
            <w:tcW w:type="dxa" w:w="3685"/>
          </w:tcPr>
          <w:p>
            <w:r>
              <w:t>GEOGRAPHY</w:t>
            </w:r>
          </w:p>
        </w:tc>
        <w:tc>
          <w:tcPr>
            <w:tcW w:type="dxa" w:w="1984"/>
          </w:tcPr>
          <w:p>
            <w:r>
              <w:t>58  B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Miriam</w:t>
            </w:r>
          </w:p>
        </w:tc>
      </w:tr>
      <w:tr>
        <w:tc>
          <w:tcPr>
            <w:tcW w:type="dxa" w:w="850"/>
          </w:tcPr>
          <w:p>
            <w:r>
              <w:t>112</w:t>
            </w:r>
          </w:p>
        </w:tc>
        <w:tc>
          <w:tcPr>
            <w:tcW w:type="dxa" w:w="3685"/>
          </w:tcPr>
          <w:p>
            <w:r>
              <w:t>CRE</w:t>
            </w:r>
          </w:p>
        </w:tc>
        <w:tc>
          <w:tcPr>
            <w:tcW w:type="dxa" w:w="1984"/>
          </w:tcPr>
          <w:p>
            <w:r>
              <w:t>32  D+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+21</w:t>
            </w:r>
          </w:p>
        </w:tc>
        <w:tc>
          <w:tcPr>
            <w:tcW w:type="dxa" w:w="4535"/>
          </w:tcPr>
          <w:p>
            <w:r>
              <w:t>Poor</w:t>
            </w:r>
          </w:p>
        </w:tc>
        <w:tc>
          <w:tcPr>
            <w:tcW w:type="dxa" w:w="2551"/>
          </w:tcPr>
          <w:p>
            <w:r>
              <w:t>Doris</w:t>
            </w:r>
          </w:p>
        </w:tc>
      </w:tr>
      <w:tr>
        <w:tc>
          <w:tcPr>
            <w:tcW w:type="dxa" w:w="850"/>
          </w:tcPr>
          <w:p>
            <w:r>
              <w:t>213</w:t>
            </w:r>
          </w:p>
        </w:tc>
        <w:tc>
          <w:tcPr>
            <w:tcW w:type="dxa" w:w="3685"/>
          </w:tcPr>
          <w:p>
            <w:r>
              <w:t>AGRICULTURE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984"/>
          </w:tcPr>
          <w:p>
            <w:r>
              <w:t>47  C+</w:t>
            </w:r>
          </w:p>
        </w:tc>
        <w:tc>
          <w:tcPr>
            <w:tcW w:type="dxa" w:w="1984"/>
          </w:tcPr>
          <w:p>
            <w:r>
              <w:t>44  C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445</w:t>
            </w:r>
          </w:p>
        </w:tc>
        <w:tc>
          <w:tcPr>
            <w:tcW w:type="dxa" w:w="3685"/>
          </w:tcPr>
          <w:p>
            <w:r>
              <w:t>COMPUTER</w:t>
            </w:r>
          </w:p>
        </w:tc>
        <w:tc>
          <w:tcPr>
            <w:tcW w:type="dxa" w:w="1984"/>
          </w:tcPr>
          <w:p>
            <w:r>
              <w:t>41  C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Erick</w:t>
            </w:r>
          </w:p>
        </w:tc>
      </w:tr>
      <w:tr>
        <w:tc>
          <w:tcPr>
            <w:tcW w:type="dxa" w:w="850"/>
          </w:tcPr>
          <w:p>
            <w:r>
              <w:t>559</w:t>
            </w:r>
          </w:p>
        </w:tc>
        <w:tc>
          <w:tcPr>
            <w:tcW w:type="dxa" w:w="3685"/>
          </w:tcPr>
          <w:p>
            <w:r>
              <w:t>BUSINESS</w:t>
            </w:r>
          </w:p>
        </w:tc>
        <w:tc>
          <w:tcPr>
            <w:tcW w:type="dxa" w:w="1984"/>
          </w:tcPr>
          <w:p>
            <w:r>
              <w:t>42  C</w:t>
            </w:r>
          </w:p>
        </w:tc>
        <w:tc>
          <w:tcPr>
            <w:tcW w:type="dxa" w:w="1984"/>
          </w:tcPr>
          <w:p>
            <w:r>
              <w:t>72  A</w:t>
            </w:r>
          </w:p>
        </w:tc>
        <w:tc>
          <w:tcPr>
            <w:tcW w:type="dxa" w:w="1984"/>
          </w:tcPr>
          <w:p>
            <w:r>
              <w:t>59  B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+2</w:t>
            </w:r>
          </w:p>
        </w:tc>
        <w:tc>
          <w:tcPr>
            <w:tcW w:type="dxa" w:w="4535"/>
          </w:tcPr>
          <w:p>
            <w:r>
              <w:t>Exellent</w:t>
            </w:r>
          </w:p>
        </w:tc>
        <w:tc>
          <w:tcPr>
            <w:tcW w:type="dxa" w:w="2551"/>
          </w:tcPr>
          <w:p>
            <w:r>
              <w:t>Jackline</w:t>
            </w:r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MEAN</w:t>
            </w:r>
          </w:p>
        </w:tc>
        <w:tc>
          <w:tcPr>
            <w:tcW w:type="dxa" w:w="1984"/>
          </w:tcPr>
          <w:p>
            <w:r>
              <w:t>36</w:t>
            </w:r>
          </w:p>
        </w:tc>
        <w:tc>
          <w:tcPr>
            <w:tcW w:type="dxa" w:w="1984"/>
          </w:tcPr>
          <w:p>
            <w:r>
              <w:t>56</w:t>
            </w:r>
          </w:p>
        </w:tc>
        <w:tc>
          <w:tcPr>
            <w:tcW w:type="dxa" w:w="1984"/>
          </w:tcPr>
          <w:p>
            <w:r>
              <w:t>56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+10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GRADE</w:t>
            </w:r>
          </w:p>
        </w:tc>
        <w:tc>
          <w:tcPr>
            <w:tcW w:type="dxa" w:w="1984"/>
          </w:tcPr>
          <w:p>
            <w:r>
              <w:t>C-</w:t>
            </w:r>
          </w:p>
        </w:tc>
        <w:tc>
          <w:tcPr>
            <w:tcW w:type="dxa" w:w="1984"/>
          </w:tcPr>
          <w:p>
            <w:r>
              <w:t>B</w:t>
            </w:r>
          </w:p>
        </w:tc>
        <w:tc>
          <w:tcPr>
            <w:tcW w:type="dxa" w:w="1984"/>
          </w:tcPr>
          <w:p>
            <w:r>
              <w:t>B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p>
      <w:pPr>
        <w:pStyle w:val="Heading1"/>
        <w:spacing w:after="20"/>
      </w:pPr>
      <w:r>
        <w:rPr>
          <w:rFonts w:ascii="Times New Roman" w:hAnsi="Times New Roman"/>
          <w:color w:val="0047AB"/>
          <w:sz w:val="22"/>
        </w:rPr>
        <w:t>GRAPHICAL PROGRESS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color w:val="0047AB"/>
          <w:sz w:val="22"/>
        </w:rPr>
        <w:t>CLASS TEACHER'S COMMENTS:</w:t>
      </w:r>
      <w:r>
        <w:rPr>
          <w:rFonts w:ascii="Lucida Calligraphy" w:hAnsi="Lucida Calligraphy"/>
          <w:b/>
          <w:u w:val="dotted"/>
        </w:rPr>
        <w:t xml:space="preserve">     Your progress is amazing. I have no doubt that next time you will soar as high as an eagle. Keep up the good work and never give up.   _</w:t>
        <w:br/>
      </w:r>
      <w:r>
        <w:t xml:space="preserve">Date: </w:t>
      </w:r>
      <w:r>
        <w:t>..................................................</w:t>
      </w:r>
      <w:r>
        <w:t xml:space="preserve">          </w:t>
      </w:r>
      <w:r>
        <w:t xml:space="preserve">Signature: </w:t>
      </w:r>
      <w:r>
        <w:t>..................................................</w:t>
      </w:r>
    </w:p>
    <w:p>
      <w:r>
        <w:t xml:space="preserve">School has closed today on </w:t>
      </w:r>
      <w:r>
        <w:rPr>
          <w:rFonts w:ascii="Lucida Calligraphy" w:hAnsi="Lucida Calligraphy"/>
          <w:b/>
          <w:u w:val="dotted"/>
        </w:rPr>
        <w:t xml:space="preserve">       Monday 01 August, 2024         _</w:t>
      </w:r>
      <w:r>
        <w:t xml:space="preserve"> and reopens next time on </w:t>
      </w:r>
      <w:r>
        <w:rPr>
          <w:rFonts w:ascii="Lucida Calligraphy" w:hAnsi="Lucida Calligraphy"/>
          <w:b/>
          <w:u w:val="dotted"/>
        </w:rPr>
        <w:t xml:space="preserve">       Wednesday 27 August, 2024         _</w:t>
      </w:r>
    </w:p>
    <w:p>
      <w:r>
        <w:t xml:space="preserve">Parent / Guardian's Signature:  </w:t>
      </w:r>
      <w:r>
        <w:t>................................................................................</w:t>
      </w:r>
    </w:p>
    <w:p>
      <w:r>
        <w:rPr>
          <w:sz w:val="20"/>
          <w:u w:val="single"/>
        </w:rPr>
        <w:t xml:space="preserve">FORM 1 &amp; 2 (MARKS):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0–14;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15–19;  </w:t>
      </w:r>
      <w:r>
        <w:rPr>
          <w:b/>
          <w:sz w:val="20"/>
        </w:rPr>
        <w:t xml:space="preserve">D: </w:t>
      </w:r>
      <w:r>
        <w:rPr>
          <w:sz w:val="20"/>
        </w:rPr>
        <w:t xml:space="preserve">20–29;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30–34;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35–39;  </w:t>
      </w:r>
      <w:r>
        <w:rPr>
          <w:b/>
          <w:sz w:val="20"/>
        </w:rPr>
        <w:t xml:space="preserve">C: </w:t>
      </w:r>
      <w:r>
        <w:rPr>
          <w:sz w:val="20"/>
        </w:rPr>
        <w:t xml:space="preserve">40–44;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45–49;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50–54;  </w:t>
      </w:r>
      <w:r>
        <w:rPr>
          <w:b/>
          <w:sz w:val="20"/>
        </w:rPr>
        <w:t xml:space="preserve">B: </w:t>
      </w:r>
      <w:r>
        <w:rPr>
          <w:sz w:val="20"/>
        </w:rPr>
        <w:t xml:space="preserve">55–59;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60–64;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65–69;  </w:t>
      </w:r>
      <w:r>
        <w:rPr>
          <w:b/>
          <w:sz w:val="20"/>
        </w:rPr>
        <w:t xml:space="preserve">A: </w:t>
      </w:r>
      <w:r>
        <w:rPr>
          <w:sz w:val="20"/>
        </w:rPr>
        <w:t xml:space="preserve">70–100;  </w:t>
      </w:r>
      <w:r>
        <w:rPr>
          <w:sz w:val="20"/>
          <w:u w:val="single"/>
        </w:rPr>
        <w:t xml:space="preserve">FORM 3 &amp; 4 (POINTS):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7–10;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11–17;  </w:t>
      </w:r>
      <w:r>
        <w:rPr>
          <w:b/>
          <w:sz w:val="20"/>
        </w:rPr>
        <w:t xml:space="preserve">D: </w:t>
      </w:r>
      <w:r>
        <w:rPr>
          <w:sz w:val="20"/>
        </w:rPr>
        <w:t xml:space="preserve">18–24;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25–31;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32–38;  </w:t>
      </w:r>
      <w:r>
        <w:rPr>
          <w:b/>
          <w:sz w:val="20"/>
        </w:rPr>
        <w:t xml:space="preserve">C: </w:t>
      </w:r>
      <w:r>
        <w:rPr>
          <w:sz w:val="20"/>
        </w:rPr>
        <w:t xml:space="preserve">39–45;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46–52;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53–59;  </w:t>
      </w:r>
      <w:r>
        <w:rPr>
          <w:b/>
          <w:sz w:val="20"/>
        </w:rPr>
        <w:t xml:space="preserve">B: </w:t>
      </w:r>
      <w:r>
        <w:rPr>
          <w:sz w:val="20"/>
        </w:rPr>
        <w:t xml:space="preserve">60–66;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67–73;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74–80;  </w:t>
      </w:r>
      <w:r>
        <w:rPr>
          <w:b/>
          <w:sz w:val="20"/>
        </w:rPr>
        <w:t xml:space="preserve">A: </w:t>
      </w:r>
      <w:r>
        <w:rPr>
          <w:sz w:val="20"/>
        </w:rPr>
        <w:t xml:space="preserve">81–84;  </w:t>
      </w:r>
    </w:p>
    <w:p>
      <w:r>
        <w:br w:type="page"/>
      </w:r>
    </w:p>
    <w:p>
      <w:pPr>
        <w:pStyle w:val="Heading1"/>
        <w:spacing w:line="400" w:lineRule="exact" w:before="0" w:after="0"/>
        <w:jc w:val="center"/>
      </w:pPr>
      <w:r>
        <w:rPr>
          <w:rFonts w:ascii="Times New Roman" w:hAnsi="Times New Roman"/>
          <w:sz w:val="44"/>
        </w:rPr>
        <w:t>NAIROBI TUMAINI SCHOOLS</w:t>
        <w:br/>
      </w:r>
      <w:r>
        <w:rPr>
          <w:rFonts w:ascii="Times New Roman" w:hAnsi="Times New Roman"/>
          <w:color w:val="FF0000"/>
          <w:sz w:val="32"/>
        </w:rPr>
        <w:t>CBC JUNIOR AND SENIOR SECONDARY SCHOOLS</w:t>
        <w:br/>
      </w:r>
      <w:r>
        <w:rPr>
          <w:rFonts w:ascii="Times New Roman" w:hAnsi="Times New Roman"/>
          <w:color w:val="000000"/>
          <w:sz w:val="24"/>
        </w:rPr>
        <w:t>P.O BOX 11722 — 00400, NAIROBI. TEL: 0700787462</w:t>
        <w:br/>
      </w:r>
    </w:p>
    <w:p>
      <w:pPr>
        <w:pStyle w:val="Heading1"/>
        <w:spacing w:before="0" w:after="60"/>
        <w:jc w:val="center"/>
      </w:pPr>
      <w:r>
        <w:rPr>
          <w:rFonts w:ascii="Impact" w:hAnsi="Impact"/>
          <w:color w:val="0047AB"/>
          <w:sz w:val="28"/>
          <w:u w:val="single"/>
        </w:rPr>
        <w:t>STUDENT REPORT CARD</w:t>
      </w:r>
    </w:p>
    <w:p>
      <w:pPr>
        <w:spacing w:line="260" w:lineRule="exact"/>
      </w:pPr>
      <w:r>
        <w:t xml:space="preserve">NAME </w:t>
      </w:r>
      <w:r>
        <w:rPr>
          <w:rFonts w:ascii="Lucida Calligraphy" w:hAnsi="Lucida Calligraphy"/>
          <w:b/>
          <w:u w:val="dotted"/>
        </w:rPr>
        <w:t xml:space="preserve">     FATUMA ABDI      </w:t>
      </w:r>
      <w:r>
        <w:t xml:space="preserve">ADM NO. </w:t>
      </w:r>
      <w:r>
        <w:rPr>
          <w:rFonts w:ascii="Lucida Calligraphy" w:hAnsi="Lucida Calligraphy"/>
          <w:b/>
          <w:u w:val="dotted"/>
        </w:rPr>
        <w:t xml:space="preserve">      290      </w:t>
      </w:r>
      <w:r>
        <w:t xml:space="preserve">FORM </w:t>
      </w:r>
      <w:r>
        <w:rPr>
          <w:b/>
          <w:u w:val="dotted"/>
        </w:rPr>
        <w:t xml:space="preserve">      FORM 1     </w:t>
      </w:r>
      <w:r>
        <w:t xml:space="preserve">TERM </w:t>
      </w:r>
      <w:r>
        <w:rPr>
          <w:rFonts w:ascii="Lucida Calligraphy" w:hAnsi="Lucida Calligraphy"/>
          <w:b/>
          <w:u w:val="dotted"/>
        </w:rPr>
        <w:t xml:space="preserve">     TERM 2     </w:t>
      </w:r>
      <w:r>
        <w:t>EXAM</w:t>
      </w:r>
      <w:r>
        <w:rPr>
          <w:rFonts w:ascii="Lucida Calligraphy" w:hAnsi="Lucida Calligraphy"/>
          <w:b/>
          <w:u w:val="dotted"/>
        </w:rPr>
        <w:t xml:space="preserve">     ENDTERM     </w:t>
      </w:r>
      <w:r>
        <w:t xml:space="preserve">YEAR </w:t>
      </w:r>
      <w:r>
        <w:rPr>
          <w:rFonts w:ascii="Lucida Calligraphy" w:hAnsi="Lucida Calligraphy"/>
          <w:b/>
          <w:u w:val="dotted"/>
        </w:rPr>
        <w:t xml:space="preserve">     2024     _</w:t>
      </w:r>
    </w:p>
    <w:p>
      <w:pPr>
        <w:spacing w:line="300" w:lineRule="exact"/>
      </w:pPr>
      <w:r>
        <w:t xml:space="preserve">MEAN GRADE </w:t>
      </w:r>
      <w:r>
        <w:rPr>
          <w:rFonts w:ascii="Lucida Calligraphy" w:hAnsi="Lucida Calligraphy"/>
          <w:b/>
          <w:u w:val="dotted"/>
        </w:rPr>
        <w:t xml:space="preserve">         B-        </w:t>
      </w:r>
      <w:r>
        <w:t>POSITION</w:t>
      </w:r>
      <w:r>
        <w:rPr>
          <w:rFonts w:ascii="Lucida Calligraphy" w:hAnsi="Lucida Calligraphy"/>
          <w:b/>
          <w:u w:val="dotted"/>
        </w:rPr>
        <w:t xml:space="preserve">          1          </w:t>
      </w:r>
      <w:r>
        <w:t>OUT OF</w:t>
      </w:r>
      <w:r>
        <w:rPr>
          <w:rFonts w:ascii="Lucida Calligraphy" w:hAnsi="Lucida Calligraphy"/>
          <w:b/>
          <w:u w:val="dotted"/>
        </w:rPr>
        <w:t xml:space="preserve">          45         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0"/>
        <w:gridCol w:w="3685"/>
        <w:gridCol w:w="1984"/>
        <w:gridCol w:w="1984"/>
        <w:gridCol w:w="1984"/>
        <w:gridCol w:w="1417"/>
        <w:gridCol w:w="4535"/>
        <w:gridCol w:w="2551"/>
      </w:tblGrid>
      <w:tr>
        <w:tc>
          <w:tcPr>
            <w:tcW w:type="dxa" w:w="850"/>
          </w:tcPr>
          <w:p>
            <w:r>
              <w:t>CODE</w:t>
            </w:r>
          </w:p>
        </w:tc>
        <w:tc>
          <w:tcPr>
            <w:tcW w:type="dxa" w:w="3685"/>
          </w:tcPr>
          <w:p>
            <w:r>
              <w:t>SUBJECTS</w:t>
            </w:r>
          </w:p>
        </w:tc>
        <w:tc>
          <w:tcPr>
            <w:tcW w:type="dxa" w:w="1984"/>
          </w:tcPr>
          <w:p>
            <w:r>
              <w:t>Opener</w:t>
            </w:r>
          </w:p>
        </w:tc>
        <w:tc>
          <w:tcPr>
            <w:tcW w:type="dxa" w:w="1984"/>
          </w:tcPr>
          <w:p>
            <w:r>
              <w:t>Midterm</w:t>
            </w:r>
          </w:p>
        </w:tc>
        <w:tc>
          <w:tcPr>
            <w:tcW w:type="dxa" w:w="1984"/>
          </w:tcPr>
          <w:p>
            <w:r>
              <w:t>Endterm</w:t>
            </w:r>
          </w:p>
        </w:tc>
        <w:tc>
          <w:tcPr>
            <w:tcW w:type="dxa" w:w="1417"/>
          </w:tcPr>
          <w:p>
            <w:r>
              <w:t>Dev</w:t>
            </w:r>
          </w:p>
        </w:tc>
        <w:tc>
          <w:tcPr>
            <w:tcW w:type="dxa" w:w="4535"/>
          </w:tcPr>
          <w:p>
            <w:r>
              <w:t>REMARKS</w:t>
            </w:r>
          </w:p>
        </w:tc>
        <w:tc>
          <w:tcPr>
            <w:tcW w:type="dxa" w:w="2551"/>
          </w:tcPr>
          <w:p>
            <w:r>
              <w:t>TEACHER</w:t>
            </w:r>
          </w:p>
        </w:tc>
      </w:tr>
      <w:tr>
        <w:tc>
          <w:tcPr>
            <w:tcW w:type="dxa" w:w="850"/>
          </w:tcPr>
          <w:p>
            <w:r>
              <w:t>100</w:t>
            </w:r>
          </w:p>
        </w:tc>
        <w:tc>
          <w:tcPr>
            <w:tcW w:type="dxa" w:w="3685"/>
          </w:tcPr>
          <w:p>
            <w:r>
              <w:t>ENGLISH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Ondari</w:t>
            </w:r>
          </w:p>
        </w:tc>
      </w:tr>
      <w:tr>
        <w:tc>
          <w:tcPr>
            <w:tcW w:type="dxa" w:w="850"/>
          </w:tcPr>
          <w:p>
            <w:r>
              <w:t>101</w:t>
            </w:r>
          </w:p>
        </w:tc>
        <w:tc>
          <w:tcPr>
            <w:tcW w:type="dxa" w:w="3685"/>
          </w:tcPr>
          <w:p>
            <w:r>
              <w:t>KISWAHILI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Polly</w:t>
            </w:r>
          </w:p>
        </w:tc>
      </w:tr>
      <w:tr>
        <w:tc>
          <w:tcPr>
            <w:tcW w:type="dxa" w:w="850"/>
          </w:tcPr>
          <w:p>
            <w:r>
              <w:t>202</w:t>
            </w:r>
          </w:p>
        </w:tc>
        <w:tc>
          <w:tcPr>
            <w:tcW w:type="dxa" w:w="3685"/>
          </w:tcPr>
          <w:p>
            <w:r>
              <w:t>MATHEMATICS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11  E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Very Good</w:t>
            </w:r>
          </w:p>
        </w:tc>
        <w:tc>
          <w:tcPr>
            <w:tcW w:type="dxa" w:w="2551"/>
          </w:tcPr>
          <w:p>
            <w:r>
              <w:t>Partrick</w:t>
            </w:r>
          </w:p>
        </w:tc>
      </w:tr>
      <w:tr>
        <w:tc>
          <w:tcPr>
            <w:tcW w:type="dxa" w:w="850"/>
          </w:tcPr>
          <w:p>
            <w:r>
              <w:t>123</w:t>
            </w:r>
          </w:p>
        </w:tc>
        <w:tc>
          <w:tcPr>
            <w:tcW w:type="dxa" w:w="3685"/>
          </w:tcPr>
          <w:p>
            <w:r>
              <w:t>BIOLOGY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342</w:t>
            </w:r>
          </w:p>
        </w:tc>
        <w:tc>
          <w:tcPr>
            <w:tcW w:type="dxa" w:w="3685"/>
          </w:tcPr>
          <w:p>
            <w:r>
              <w:t>PHYSICS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Excellent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333</w:t>
            </w:r>
          </w:p>
        </w:tc>
        <w:tc>
          <w:tcPr>
            <w:tcW w:type="dxa" w:w="3685"/>
          </w:tcPr>
          <w:p>
            <w:r>
              <w:t>CHEMISTRY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80  A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331</w:t>
            </w:r>
          </w:p>
        </w:tc>
        <w:tc>
          <w:tcPr>
            <w:tcW w:type="dxa" w:w="3685"/>
          </w:tcPr>
          <w:p>
            <w:r>
              <w:t>HISTORY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Sandra</w:t>
            </w:r>
          </w:p>
        </w:tc>
      </w:tr>
      <w:tr>
        <w:tc>
          <w:tcPr>
            <w:tcW w:type="dxa" w:w="850"/>
          </w:tcPr>
          <w:p>
            <w:r>
              <w:t>165</w:t>
            </w:r>
          </w:p>
        </w:tc>
        <w:tc>
          <w:tcPr>
            <w:tcW w:type="dxa" w:w="3685"/>
          </w:tcPr>
          <w:p>
            <w:r>
              <w:t>GEOGRAPHY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Miriam</w:t>
            </w:r>
          </w:p>
        </w:tc>
      </w:tr>
      <w:tr>
        <w:tc>
          <w:tcPr>
            <w:tcW w:type="dxa" w:w="850"/>
          </w:tcPr>
          <w:p>
            <w:r>
              <w:t>112</w:t>
            </w:r>
          </w:p>
        </w:tc>
        <w:tc>
          <w:tcPr>
            <w:tcW w:type="dxa" w:w="3685"/>
          </w:tcPr>
          <w:p>
            <w:r>
              <w:t>CRE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Poor</w:t>
            </w:r>
          </w:p>
        </w:tc>
        <w:tc>
          <w:tcPr>
            <w:tcW w:type="dxa" w:w="2551"/>
          </w:tcPr>
          <w:p>
            <w:r>
              <w:t>Doris</w:t>
            </w:r>
          </w:p>
        </w:tc>
      </w:tr>
      <w:tr>
        <w:tc>
          <w:tcPr>
            <w:tcW w:type="dxa" w:w="850"/>
          </w:tcPr>
          <w:p>
            <w:r>
              <w:t>213</w:t>
            </w:r>
          </w:p>
        </w:tc>
        <w:tc>
          <w:tcPr>
            <w:tcW w:type="dxa" w:w="3685"/>
          </w:tcPr>
          <w:p>
            <w:r>
              <w:t>AGRICULTURE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445</w:t>
            </w:r>
          </w:p>
        </w:tc>
        <w:tc>
          <w:tcPr>
            <w:tcW w:type="dxa" w:w="3685"/>
          </w:tcPr>
          <w:p>
            <w:r>
              <w:t>COMPUTER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70  A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Erick</w:t>
            </w:r>
          </w:p>
        </w:tc>
      </w:tr>
      <w:tr>
        <w:tc>
          <w:tcPr>
            <w:tcW w:type="dxa" w:w="850"/>
          </w:tcPr>
          <w:p>
            <w:r>
              <w:t>559</w:t>
            </w:r>
          </w:p>
        </w:tc>
        <w:tc>
          <w:tcPr>
            <w:tcW w:type="dxa" w:w="3685"/>
          </w:tcPr>
          <w:p>
            <w:r>
              <w:t>BUSINESS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Exellent</w:t>
            </w:r>
          </w:p>
        </w:tc>
        <w:tc>
          <w:tcPr>
            <w:tcW w:type="dxa" w:w="2551"/>
          </w:tcPr>
          <w:p>
            <w:r>
              <w:t>Jackline</w:t>
            </w:r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MEAN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53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GRADE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B-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p>
      <w:pPr>
        <w:pStyle w:val="Heading1"/>
        <w:spacing w:after="20"/>
      </w:pPr>
      <w:r>
        <w:rPr>
          <w:rFonts w:ascii="Times New Roman" w:hAnsi="Times New Roman"/>
          <w:color w:val="0047AB"/>
          <w:sz w:val="22"/>
        </w:rPr>
        <w:t>GRAPHICAL PROGRESS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914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color w:val="0047AB"/>
          <w:sz w:val="22"/>
        </w:rPr>
        <w:t>CLASS TEACHER'S COMMENTS:</w:t>
      </w:r>
      <w:r>
        <w:rPr>
          <w:rFonts w:ascii="Lucida Calligraphy" w:hAnsi="Lucida Calligraphy"/>
          <w:b/>
          <w:u w:val="dotted"/>
        </w:rPr>
        <w:t xml:space="preserve">     Your progress is amazing. I have no doubt that next time you will soar as high as an eagle. Keep up the good work and never give up.   _</w:t>
        <w:br/>
      </w:r>
      <w:r>
        <w:t xml:space="preserve">Date: </w:t>
      </w:r>
      <w:r>
        <w:t>..................................................</w:t>
      </w:r>
      <w:r>
        <w:t xml:space="preserve">          </w:t>
      </w:r>
      <w:r>
        <w:t xml:space="preserve">Signature: </w:t>
      </w:r>
      <w:r>
        <w:t>..................................................</w:t>
      </w:r>
    </w:p>
    <w:p>
      <w:r>
        <w:t xml:space="preserve">School has closed today on </w:t>
      </w:r>
      <w:r>
        <w:rPr>
          <w:rFonts w:ascii="Lucida Calligraphy" w:hAnsi="Lucida Calligraphy"/>
          <w:b/>
          <w:u w:val="dotted"/>
        </w:rPr>
        <w:t xml:space="preserve">       Monday 01 August, 2024         _</w:t>
      </w:r>
      <w:r>
        <w:t xml:space="preserve"> and reopens next time on </w:t>
      </w:r>
      <w:r>
        <w:rPr>
          <w:rFonts w:ascii="Lucida Calligraphy" w:hAnsi="Lucida Calligraphy"/>
          <w:b/>
          <w:u w:val="dotted"/>
        </w:rPr>
        <w:t xml:space="preserve">       Wednesday 27 August, 2024         _</w:t>
      </w:r>
    </w:p>
    <w:p>
      <w:r>
        <w:t xml:space="preserve">Parent / Guardian's Signature:  </w:t>
      </w:r>
      <w:r>
        <w:t>................................................................................</w:t>
      </w:r>
    </w:p>
    <w:p>
      <w:r>
        <w:rPr>
          <w:sz w:val="20"/>
          <w:u w:val="single"/>
        </w:rPr>
        <w:t xml:space="preserve">FORM 1 &amp; 2 (MARKS):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0–14;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15–19;  </w:t>
      </w:r>
      <w:r>
        <w:rPr>
          <w:b/>
          <w:sz w:val="20"/>
        </w:rPr>
        <w:t xml:space="preserve">D: </w:t>
      </w:r>
      <w:r>
        <w:rPr>
          <w:sz w:val="20"/>
        </w:rPr>
        <w:t xml:space="preserve">20–29;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30–34;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35–39;  </w:t>
      </w:r>
      <w:r>
        <w:rPr>
          <w:b/>
          <w:sz w:val="20"/>
        </w:rPr>
        <w:t xml:space="preserve">C: </w:t>
      </w:r>
      <w:r>
        <w:rPr>
          <w:sz w:val="20"/>
        </w:rPr>
        <w:t xml:space="preserve">40–44;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45–49;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50–54;  </w:t>
      </w:r>
      <w:r>
        <w:rPr>
          <w:b/>
          <w:sz w:val="20"/>
        </w:rPr>
        <w:t xml:space="preserve">B: </w:t>
      </w:r>
      <w:r>
        <w:rPr>
          <w:sz w:val="20"/>
        </w:rPr>
        <w:t xml:space="preserve">55–59;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60–64;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65–69;  </w:t>
      </w:r>
      <w:r>
        <w:rPr>
          <w:b/>
          <w:sz w:val="20"/>
        </w:rPr>
        <w:t xml:space="preserve">A: </w:t>
      </w:r>
      <w:r>
        <w:rPr>
          <w:sz w:val="20"/>
        </w:rPr>
        <w:t xml:space="preserve">70–100;  </w:t>
      </w:r>
      <w:r>
        <w:rPr>
          <w:sz w:val="20"/>
          <w:u w:val="single"/>
        </w:rPr>
        <w:t xml:space="preserve">FORM 3 &amp; 4 (POINTS):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7–10;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11–17;  </w:t>
      </w:r>
      <w:r>
        <w:rPr>
          <w:b/>
          <w:sz w:val="20"/>
        </w:rPr>
        <w:t xml:space="preserve">D: </w:t>
      </w:r>
      <w:r>
        <w:rPr>
          <w:sz w:val="20"/>
        </w:rPr>
        <w:t xml:space="preserve">18–24;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25–31;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32–38;  </w:t>
      </w:r>
      <w:r>
        <w:rPr>
          <w:b/>
          <w:sz w:val="20"/>
        </w:rPr>
        <w:t xml:space="preserve">C: </w:t>
      </w:r>
      <w:r>
        <w:rPr>
          <w:sz w:val="20"/>
        </w:rPr>
        <w:t xml:space="preserve">39–45;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46–52;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53–59;  </w:t>
      </w:r>
      <w:r>
        <w:rPr>
          <w:b/>
          <w:sz w:val="20"/>
        </w:rPr>
        <w:t xml:space="preserve">B: </w:t>
      </w:r>
      <w:r>
        <w:rPr>
          <w:sz w:val="20"/>
        </w:rPr>
        <w:t xml:space="preserve">60–66;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67–73;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74–80;  </w:t>
      </w:r>
      <w:r>
        <w:rPr>
          <w:b/>
          <w:sz w:val="20"/>
        </w:rPr>
        <w:t xml:space="preserve">A: </w:t>
      </w:r>
      <w:r>
        <w:rPr>
          <w:sz w:val="20"/>
        </w:rPr>
        <w:t xml:space="preserve">81–84;  </w:t>
      </w:r>
    </w:p>
    <w:p>
      <w:r>
        <w:br w:type="page"/>
      </w:r>
    </w:p>
    <w:sectPr w:rsidR="00FC693F" w:rsidRPr="0006063C" w:rsidSect="00034616"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